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>
      <w:pPr>
        <w:pStyle w:val="Standard"/>
      </w:pPr>
      <w:r>
        <w:rPr>
          <w:rFonts w:ascii="Montserrat" w:hAnsi="Montserrat"/>
          <w:b/>
          <w:sz w:val="40"/>
        </w:rPr>
        <w:t>User</w:t>
      </w:r>
      <w:r>
        <w:rPr>
          <w:rFonts w:ascii="Montserrat" w:hAnsi="Montserrat"/>
          <w:b/>
          <w:sz w:val="40"/>
        </w:rPr>
        <w:t>Requirement</w:t>
      </w:r>
      <w:r>
        <w:rPr>
          <w:rFonts w:ascii="Montserrat" w:hAnsi="Montserrat"/>
          <w:b/>
          <w:sz w:val="40"/>
        </w:rPr>
        <w:t>Specification</w:t>
      </w:r>
      <w:r>
        <w:rPr>
          <w:rFonts w:ascii="Montserrat" w:hAnsi="Montserrat"/>
          <w:b/>
          <w:sz w:val="40"/>
        </w:rPr>
        <w:t>(URS)</w:t>
      </w:r>
    </w:p>
    <w:p/>
    <w:p/>
    <w:p>
      <w:pPr>
        <w:pStyle w:val="Standard"/>
      </w:pPr>
      <w:r>
        <w:rPr/>
        <w:t>Qualification number:</w:t>
      </w:r>
      <w:r>
        <w:rPr/>
        <w:t>Qualifying amount</w:t>
      </w:r>
      <w:r>
        <w:rPr/>
        <w:t>.</w:t>
      </w:r>
    </w:p>
    <w:p>
      <w:pPr>
        <w:pStyle w:val="Standard"/>
      </w:pPr>
      <w:r>
        <w:rPr/>
        <w:t>Qualification system:</w:t>
      </w:r>
      <w:r>
        <w:rPr/>
        <w:t>Heading</w:t>
      </w:r>
    </w:p>
    <w:p>
      <w:pPr>
        <w:pStyle w:val="Standard"/>
      </w:pPr>
      <w:r>
        <w:rPr/>
        <w:t>Document No:</w:t>
      </w:r>
      <w:r>
        <w:rPr/>
        <w:t>QualiN-URS.000</w:t>
      </w:r>
    </w:p>
    <w:p/>
    <w:p/>
    <w:p>
      <w:pPr>
        <w:pStyle w:val="Standard"/>
      </w:pPr>
      <w:r>
        <w:rPr>
          <w:rFonts w:ascii="Montserrat" w:hAnsi="Montserrat"/>
          <w:sz w:val="20"/>
        </w:rPr>
        <w:t>Created</w:t>
      </w:r>
      <w:r>
        <w:rPr>
          <w:rFonts w:ascii="Montserrat" w:hAnsi="Montserrat"/>
          <w:sz w:val="20"/>
        </w:rPr>
        <w:t>:</w:t>
      </w:r>
      <w:r>
        <w:rPr>
          <w:rFonts w:ascii="Montserrat" w:hAnsi="Montserrat"/>
          <w:sz w:val="20"/>
        </w:rPr>
        <w:t>XXX</w:t>
      </w:r>
    </w:p>
    <w:p>
      <w:pPr>
        <w:pStyle w:val="Standard"/>
      </w:pPr>
      <w:r>
        <w:rPr>
          <w:rFonts w:ascii="Montserrat" w:hAnsi="Montserrat"/>
          <w:sz w:val="20"/>
        </w:rPr>
        <w:t>(xxx)</w:t>
      </w:r>
      <w:r>
        <w:rPr>
          <w:rFonts w:ascii="Montserrat" w:hAnsi="Montserrat"/>
          <w:sz w:val="20"/>
        </w:rPr>
        <w:t>)</w:t>
      </w:r>
    </w:p>
    <w:p>
      <w:pPr>
        <w:pStyle w:val="Standard"/>
      </w:pPr>
      <w:r>
        <w:rPr>
          <w:rFonts w:ascii="Montserrat" w:hAnsi="Montserrat"/>
          <w:sz w:val="20"/>
        </w:rPr>
        <w:t>Name/ Function</w:t>
      </w:r>
      <w:r>
        <w:rPr>
          <w:rFonts w:ascii="Montserrat" w:hAnsi="Montserrat"/>
          <w:sz w:val="20"/>
        </w:rPr>
        <w:t>(Company)</w:t>
      </w:r>
      <w:r>
        <w:rPr>
          <w:rFonts w:ascii="Montserrat" w:hAnsi="Montserrat"/>
          <w:sz w:val="20"/>
        </w:rPr>
        <w:t>Date</w:t>
      </w:r>
      <w:r>
        <w:rPr>
          <w:rFonts w:ascii="Montserrat" w:hAnsi="Montserrat"/>
          <w:sz w:val="20"/>
        </w:rPr>
        <w:t>Signature</w:t>
      </w:r>
    </w:p>
    <w:p/>
    <w:p>
      <w:pPr>
        <w:pStyle w:val="Standard"/>
      </w:pPr>
      <w:r>
        <w:rPr>
          <w:rFonts w:ascii="Montserrat" w:hAnsi="Montserrat"/>
          <w:sz w:val="20"/>
        </w:rPr>
        <w:t>Checked:</w:t>
      </w:r>
      <w:r>
        <w:rPr>
          <w:rFonts w:ascii="Montserrat" w:hAnsi="Montserrat"/>
          <w:sz w:val="20"/>
        </w:rPr>
        <w:t>XXX</w:t>
      </w:r>
    </w:p>
    <w:p>
      <w:pPr>
        <w:pStyle w:val="Standard"/>
      </w:pPr>
      <w:r>
        <w:rPr>
          <w:rFonts w:ascii="Montserrat" w:hAnsi="Montserrat"/>
          <w:sz w:val="20"/>
        </w:rPr>
        <w:t>(</w:t>
      </w:r>
      <w:r>
        <w:rPr>
          <w:rFonts w:ascii="Montserrat" w:hAnsi="Montserrat"/>
          <w:sz w:val="20"/>
        </w:rPr>
        <w:t>Process manager</w:t>
      </w:r>
    </w:p>
    <w:p>
      <w:pPr>
        <w:pStyle w:val="Standard"/>
      </w:pPr>
      <w:r>
        <w:rPr>
          <w:rFonts w:ascii="Montserrat" w:hAnsi="Montserrat"/>
          <w:sz w:val="20"/>
        </w:rPr>
        <w:t>Operator</w:t>
      </w:r>
      <w:r>
        <w:rPr>
          <w:rFonts w:ascii="Montserrat" w:hAnsi="Montserrat"/>
          <w:sz w:val="20"/>
        </w:rPr>
        <w:t>)</w:t>
      </w:r>
    </w:p>
    <w:p>
      <w:pPr>
        <w:pStyle w:val="Standard"/>
      </w:pPr>
      <w:r>
        <w:rPr>
          <w:rFonts w:ascii="Montserrat" w:hAnsi="Montserrat"/>
          <w:sz w:val="20"/>
        </w:rPr>
        <w:t>Name/function (company)</w:t>
      </w:r>
      <w:r>
        <w:rPr>
          <w:rFonts w:ascii="Montserrat" w:hAnsi="Montserrat"/>
          <w:sz w:val="20"/>
        </w:rPr>
        <w:t>Date</w:t>
      </w:r>
      <w:r>
        <w:rPr>
          <w:rFonts w:ascii="Montserrat" w:hAnsi="Montserrat"/>
          <w:sz w:val="20"/>
        </w:rPr>
        <w:t>Signature</w:t>
      </w:r>
    </w:p>
    <w:p/>
    <w:p/>
    <w:p>
      <w:pPr>
        <w:pStyle w:val="Standard"/>
      </w:pPr>
      <w:r>
        <w:rPr>
          <w:rFonts w:ascii="Montserrat" w:hAnsi="Montserrat"/>
          <w:sz w:val="20"/>
        </w:rPr>
        <w:t>Checked:</w:t>
      </w:r>
      <w:r>
        <w:rPr>
          <w:rFonts w:ascii="Montserrat" w:hAnsi="Montserrat"/>
          <w:sz w:val="20"/>
        </w:rPr>
        <w:t>XXX</w:t>
      </w:r>
    </w:p>
    <w:p>
      <w:pPr>
        <w:pStyle w:val="Standard"/>
      </w:pPr>
      <w:r>
        <w:rPr>
          <w:rFonts w:ascii="Montserrat" w:hAnsi="Montserrat"/>
          <w:sz w:val="20"/>
        </w:rPr>
        <w:t>(xxx)</w:t>
      </w:r>
    </w:p>
    <w:p>
      <w:pPr>
        <w:pStyle w:val="Standard"/>
      </w:pPr>
      <w:r>
        <w:rPr>
          <w:rFonts w:ascii="Montserrat" w:hAnsi="Montserrat"/>
          <w:sz w:val="20"/>
        </w:rPr>
        <w:t>Name/function (company)</w:t>
      </w:r>
      <w:r>
        <w:rPr>
          <w:rFonts w:ascii="Montserrat" w:hAnsi="Montserrat"/>
          <w:sz w:val="20"/>
        </w:rPr>
        <w:t>Date</w:t>
      </w:r>
      <w:r>
        <w:rPr>
          <w:rFonts w:ascii="Montserrat" w:hAnsi="Montserrat"/>
          <w:sz w:val="20"/>
        </w:rPr>
        <w:t>Signature</w:t>
      </w:r>
    </w:p>
    <w:p/>
    <w:p/>
    <w:p>
      <w:pPr>
        <w:pStyle w:val="Standard"/>
      </w:pPr>
      <w:r>
        <w:rPr>
          <w:rFonts w:ascii="Montserrat" w:hAnsi="Montserrat"/>
          <w:sz w:val="20"/>
        </w:rPr>
        <w:t>Approved:</w:t>
      </w:r>
      <w:r>
        <w:rPr>
          <w:rFonts w:ascii="Montserrat" w:hAnsi="Montserrat"/>
          <w:sz w:val="20"/>
        </w:rPr>
        <w:t>XXX</w:t>
      </w:r>
    </w:p>
    <w:p>
      <w:pPr>
        <w:pStyle w:val="Standard"/>
      </w:pPr>
      <w:r>
        <w:rPr>
          <w:rFonts w:ascii="Montserrat" w:hAnsi="Montserrat"/>
          <w:sz w:val="20"/>
        </w:rPr>
        <w:t>(</w:t>
      </w:r>
      <w:r>
        <w:rPr>
          <w:rFonts w:ascii="Montserrat" w:hAnsi="Montserrat"/>
          <w:sz w:val="20"/>
        </w:rPr>
        <w:t>Quality assurance</w:t>
      </w:r>
      <w:r>
        <w:rPr>
          <w:rFonts w:ascii="Montserrat" w:hAnsi="Montserrat"/>
          <w:sz w:val="20"/>
        </w:rPr>
        <w:t>)</w:t>
      </w:r>
    </w:p>
    <w:p>
      <w:pPr>
        <w:pStyle w:val="Standard"/>
      </w:pPr>
      <w:r>
        <w:rPr>
          <w:rFonts w:ascii="Montserrat" w:hAnsi="Montserrat"/>
          <w:sz w:val="20"/>
        </w:rPr>
        <w:t>Name/ Function (company)</w:t>
      </w:r>
      <w:r>
        <w:rPr>
          <w:rFonts w:ascii="Montserrat" w:hAnsi="Montserrat"/>
          <w:sz w:val="20"/>
        </w:rPr>
        <w:t>)</w:t>
      </w:r>
      <w:r>
        <w:rPr>
          <w:rFonts w:ascii="Montserrat" w:hAnsi="Montserrat"/>
          <w:sz w:val="20"/>
        </w:rPr>
        <w:t>Date</w:t>
      </w:r>
      <w:r>
        <w:rPr>
          <w:rFonts w:ascii="Montserrat" w:hAnsi="Montserrat"/>
          <w:sz w:val="20"/>
        </w:rPr>
        <w:t>Signature</w:t>
      </w:r>
    </w:p>
    <w:p/>
    <w:p/>
    <w:p/>
    <w:p>
      <w:pPr>
        <w:pStyle w:val="Standard"/>
      </w:pPr>
      <w:r>
        <w:rPr>
          <w:rFonts w:ascii="Montserrat" w:hAnsi="Montserrat"/>
        </w:rPr>
        <w:t>Table of Contents</w:t>
      </w:r>
    </w:p>
    <w:p/>
    <w:p/>
    <w:p/>
    <w:p/>
    <w:p>
      <w:pPr>
        <w:pStyle w:val="Standard"/>
      </w:pPr>
      <w:r>
        <w:rPr>
          <w:rFonts w:ascii="Montserrat" w:hAnsi="Montserrat"/>
          <w:sz w:val="20"/>
        </w:rPr>
        <w:t>Change index</w:t>
      </w:r>
    </w:p>
    <w:tbl>
      <w:tblPr>
        <w:tblStyle w:val="NormaleTabelle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Revision No</w:t>
            </w:r>
          </w:p>
        </w:tc>
        <w:tc>
          <w:tcPr>
            <w:tcW w:type="dxa" w:w="2880"/>
          </w:tcPr>
          <w:p>
            <w:r>
              <w:t>Reason for amendment</w:t>
            </w:r>
          </w:p>
        </w:tc>
        <w:tc>
          <w:tcPr>
            <w:tcW w:type="dxa" w:w="2880"/>
          </w:tcPr>
          <w:p>
            <w:r>
              <w:t>Date (dd/mm/yyyy)</w:t>
            </w:r>
          </w:p>
        </w:tc>
      </w:tr>
      <w:tr>
        <w:tc>
          <w:tcPr>
            <w:tcW w:type="dxa" w:w="2880"/>
          </w:tcPr>
          <w:p>
            <w:r>
              <w:t>01</w:t>
            </w:r>
          </w:p>
        </w:tc>
        <w:tc>
          <w:tcPr>
            <w:tcW w:type="dxa" w:w="2880"/>
          </w:tcPr>
          <w:p>
            <w:r>
              <w:t>Creation</w:t>
            </w:r>
          </w:p>
        </w:tc>
        <w:tc>
          <w:tcPr>
            <w:tcW w:type="dxa" w:w="2880"/>
          </w:tcPr>
          <w:p>
            <w:r>
              <w:t>20.03.2025</w:t>
            </w:r>
          </w:p>
        </w:tc>
      </w:tr>
    </w:tbl>
    <w:p>
      <w:pPr>
        <w:pStyle w:val="berschrift1"/>
      </w:pPr>
      <w:r>
        <w:rPr/>
        <w:t>Purpose</w:t>
      </w:r>
    </w:p>
    <w:p>
      <w:pPr>
        <w:pStyle w:val="Standard"/>
      </w:pPr>
      <w:r>
        <w:rPr>
          <w:rFonts w:ascii="Montserrat" w:hAnsi="Montserrat"/>
          <w:sz w:val="20"/>
        </w:rPr>
        <w:t>These users</w:t>
      </w:r>
      <w:r>
        <w:rPr>
          <w:rFonts w:ascii="Montserrat" w:hAnsi="Montserrat"/>
          <w:sz w:val="20"/>
        </w:rPr>
        <w:t>Requirement</w:t>
      </w:r>
      <w:r>
        <w:rPr>
          <w:rFonts w:ascii="Montserrat" w:hAnsi="Montserrat"/>
          <w:sz w:val="20"/>
        </w:rPr>
        <w:t>Specification</w:t>
      </w:r>
      <w:r>
        <w:rPr>
          <w:rFonts w:ascii="Montserrat" w:hAnsi="Montserrat"/>
          <w:sz w:val="20"/>
        </w:rPr>
        <w:t>(</w:t>
      </w:r>
      <w:r>
        <w:rPr>
          <w:rFonts w:ascii="Montserrat" w:hAnsi="Montserrat"/>
          <w:sz w:val="20"/>
        </w:rPr>
        <w:t>URS) describes the user's requirements</w:t>
      </w:r>
      <w:r>
        <w:rPr>
          <w:rFonts w:ascii="Montserrat" w:hAnsi="Montserrat"/>
          <w:sz w:val="20"/>
        </w:rPr>
        <w:t>to</w:t>
      </w:r>
      <w:r>
        <w:rPr>
          <w:rFonts w:ascii="Montserrat" w:hAnsi="Montserrat"/>
          <w:sz w:val="20"/>
        </w:rPr>
        <w:t>affected</w:t>
      </w:r>
      <w:r>
        <w:rPr>
          <w:rFonts w:ascii="Montserrat" w:hAnsi="Montserrat"/>
          <w:sz w:val="20"/>
        </w:rPr>
        <w:t>Premises</w:t>
      </w:r>
      <w:r>
        <w:rPr>
          <w:rFonts w:ascii="Montserrat" w:hAnsi="Montserrat"/>
          <w:sz w:val="20"/>
        </w:rPr>
        <w:t>f</w:t>
      </w:r>
      <w:r>
        <w:rPr>
          <w:rFonts w:ascii="Montserrat" w:hAnsi="Montserrat"/>
          <w:sz w:val="20"/>
        </w:rPr>
        <w:t>or</w:t>
      </w:r>
      <w:r>
        <w:rPr>
          <w:rFonts w:ascii="Montserrat" w:hAnsi="Montserrat"/>
          <w:sz w:val="20"/>
        </w:rPr>
        <w:t>[ Place of deployment For example: Buildings]</w:t>
      </w:r>
      <w:r>
        <w:rPr>
          <w:rFonts w:ascii="Montserrat" w:hAnsi="Montserrat"/>
          <w:sz w:val="20"/>
        </w:rPr>
        <w:t>and includes the functional, operational and data requirements for</w:t>
      </w:r>
      <w:r>
        <w:rPr>
          <w:rFonts w:ascii="Montserrat" w:hAnsi="Montserrat"/>
          <w:sz w:val="20"/>
        </w:rPr>
        <w:t>the systems</w:t>
      </w:r>
      <w:r>
        <w:rPr>
          <w:rFonts w:ascii="Montserrat" w:hAnsi="Montserrat"/>
          <w:sz w:val="20"/>
        </w:rPr>
        <w:t>.</w:t>
      </w:r>
    </w:p>
    <w:p>
      <w:pPr>
        <w:pStyle w:val="berschrift1"/>
      </w:pPr>
      <w:r>
        <w:rPr/>
        <w:t>Mission</w:t>
      </w:r>
      <w:r>
        <w:rPr/>
        <w:t>Area</w:t>
      </w:r>
    </w:p>
    <w:p>
      <w:pPr>
        <w:pStyle w:val="Standard"/>
      </w:pPr>
      <w:r>
        <w:rPr>
          <w:rFonts w:ascii="Montserrat" w:hAnsi="Montserrat"/>
          <w:sz w:val="20"/>
        </w:rPr>
        <w:t>With this URS, the requirements for</w:t>
      </w:r>
      <w:r>
        <w:rPr>
          <w:rFonts w:ascii="Montserrat" w:hAnsi="Montserrat"/>
          <w:sz w:val="20"/>
        </w:rPr>
        <w:t>the</w:t>
      </w:r>
      <w:r>
        <w:rPr>
          <w:rFonts w:ascii="Montserrat" w:hAnsi="Montserrat"/>
          <w:sz w:val="20"/>
        </w:rPr>
        <w:t>affected</w:t>
      </w:r>
      <w:r>
        <w:rPr>
          <w:rFonts w:ascii="Montserrat" w:hAnsi="Montserrat"/>
          <w:sz w:val="20"/>
        </w:rPr>
        <w:t>==References==</w:t>
      </w:r>
      <w:r>
        <w:rPr>
          <w:rFonts w:ascii="Montserrat" w:hAnsi="Montserrat"/>
          <w:sz w:val="20"/>
        </w:rPr>
        <w:t>RR Monitoring</w:t>
      </w:r>
      <w:r>
        <w:rPr>
          <w:rFonts w:ascii="Montserrat" w:hAnsi="Montserrat"/>
          <w:sz w:val="20"/>
        </w:rPr>
        <w:t>)</w:t>
      </w:r>
      <w:r>
        <w:rPr>
          <w:rFonts w:ascii="Montserrat" w:hAnsi="Montserrat"/>
          <w:sz w:val="20"/>
        </w:rPr>
        <w:t>for</w:t>
      </w:r>
      <w:r>
        <w:rPr>
          <w:rFonts w:ascii="Montserrat" w:hAnsi="Montserrat"/>
          <w:sz w:val="20"/>
        </w:rPr>
        <w:t>[ Place of deployment For example: Buildings]</w:t>
      </w:r>
      <w:r>
        <w:rPr>
          <w:rFonts w:ascii="Montserrat" w:hAnsi="Montserrat"/>
          <w:sz w:val="20"/>
        </w:rPr>
        <w:t>in the case of:</w:t>
      </w:r>
      <w:r>
        <w:rPr>
          <w:rFonts w:ascii="Montserrat" w:hAnsi="Montserrat"/>
          <w:sz w:val="20"/>
        </w:rPr>
        <w:t>[ Name of customer, address]</w:t>
      </w:r>
      <w:r>
        <w:rPr>
          <w:rFonts w:ascii="Montserrat" w:hAnsi="Montserrat"/>
          <w:sz w:val="20"/>
        </w:rPr>
        <w:t>==References==</w:t>
      </w:r>
    </w:p>
    <w:p>
      <w:pPr>
        <w:pStyle w:val="berschrift1"/>
      </w:pPr>
      <w:r>
        <w:rPr/>
        <w:t>Terms and abbreviations</w:t>
      </w:r>
    </w:p>
    <w:p>
      <w:pPr>
        <w:pStyle w:val="berschrift2"/>
      </w:pPr>
      <w:r>
        <w:rPr/>
        <w:t>Definitions</w:t>
      </w:r>
    </w:p>
    <w:p>
      <w:pPr>
        <w:pStyle w:val="Standard"/>
      </w:pPr>
      <w:r>
        <w:rPr>
          <w:rFonts w:ascii="Montserrat" w:hAnsi="Montserrat"/>
          <w:b/>
          <w:sz w:val="20"/>
        </w:rPr>
        <w:t>Water qualities</w:t>
      </w:r>
    </w:p>
    <w:tbl>
      <w:tblPr>
        <w:tblStyle w:val="Tabellenraster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Name / Abbreviation</w:t>
            </w:r>
          </w:p>
        </w:tc>
        <w:tc>
          <w:tcPr>
            <w:tcW w:type="dxa" w:w="4320"/>
          </w:tcPr>
          <w:p>
            <w:r>
              <w:t>Use</w:t>
            </w:r>
          </w:p>
        </w:tc>
      </w:tr>
      <w:tr>
        <w:tc>
          <w:tcPr>
            <w:tcW w:type="dxa" w:w="4320"/>
          </w:tcPr>
          <w:p>
            <w:r>
              <w:t>GxP</w:t>
            </w:r>
          </w:p>
        </w:tc>
        <w:tc>
          <w:tcPr>
            <w:tcW w:type="dxa" w:w="4320"/>
          </w:tcPr>
          <w:p>
            <w:r>
              <w:t>Abbreviated when several of the practice rules in the fields of "GCP" (Good Clinical Practice), "GDP" (Good Distribution Practice), "GFP" (Good Practice) or "GMP" (Good Manufacturing Practice) are affected.</w:t>
            </w:r>
          </w:p>
        </w:tc>
      </w:tr>
      <w:tr>
        <w:tc>
          <w:tcPr>
            <w:tcW w:type="dxa" w:w="4320"/>
          </w:tcPr>
          <w:p>
            <w:r>
              <w:t>HEPA filters</w:t>
            </w:r>
          </w:p>
        </w:tc>
        <w:tc>
          <w:tcPr>
            <w:tcW w:type="dxa" w:w="4320"/>
          </w:tcPr>
          <w:p>
            <w:r>
              <w:t>High efficiency particulate filters Air filter)</w:t>
            </w:r>
          </w:p>
        </w:tc>
      </w:tr>
      <w:tr>
        <w:tc>
          <w:tcPr>
            <w:tcW w:type="dxa" w:w="4320"/>
          </w:tcPr>
          <w:p>
            <w:r>
              <w:t>Information (data)</w:t>
            </w:r>
          </w:p>
        </w:tc>
        <w:tc>
          <w:tcPr>
            <w:tcW w:type="dxa" w:w="4320"/>
          </w:tcPr>
          <w:p>
            <w:r>
              <w:t>e.g. numbers, texts, images, videos or audio files</w:t>
            </w:r>
          </w:p>
        </w:tc>
      </w:tr>
      <w:tr>
        <w:tc>
          <w:tcPr>
            <w:tcW w:type="dxa" w:w="4320"/>
          </w:tcPr>
          <w:p>
            <w:r>
              <w:t>Product quality</w:t>
            </w:r>
          </w:p>
        </w:tc>
        <w:tc>
          <w:tcPr>
            <w:tcW w:type="dxa" w:w="4320"/>
          </w:tcPr>
          <w:p>
            <w:r>
              <w:t>GMP-critical product specifications (e.g. according to Design History File)</w:t>
            </w:r>
          </w:p>
        </w:tc>
      </w:tr>
    </w:tbl>
    <w:p/>
    <w:p>
      <w:pPr>
        <w:pStyle w:val="berschrift2"/>
      </w:pPr>
      <w:r>
        <w:rPr/>
        <w:t>Abbreviations</w:t>
      </w:r>
    </w:p>
    <w:tbl>
      <w:tblPr>
        <w:tblStyle w:val="Tabellenraster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Definition / Abbreviation</w:t>
            </w:r>
          </w:p>
        </w:tc>
        <w:tc>
          <w:tcPr>
            <w:tcW w:type="dxa" w:w="4320"/>
          </w:tcPr>
          <w:p>
            <w:r>
              <w:t>Explanation</w:t>
            </w:r>
          </w:p>
        </w:tc>
      </w:tr>
      <w:tr>
        <w:tc>
          <w:tcPr>
            <w:tcW w:type="dxa" w:w="4320"/>
          </w:tcPr>
          <w:p>
            <w:r>
              <w:t>DQ</w:t>
            </w:r>
          </w:p>
        </w:tc>
        <w:tc>
          <w:tcPr>
            <w:tcW w:type="dxa" w:w="4320"/>
          </w:tcPr>
          <w:p>
            <w:r>
              <w:t>Design qualification</w:t>
            </w:r>
          </w:p>
        </w:tc>
      </w:tr>
      <w:tr>
        <w:tc>
          <w:tcPr>
            <w:tcW w:type="dxa" w:w="4320"/>
          </w:tcPr>
          <w:p>
            <w:r>
              <w:t>FMEA</w:t>
            </w:r>
          </w:p>
        </w:tc>
        <w:tc>
          <w:tcPr>
            <w:tcW w:type="dxa" w:w="4320"/>
          </w:tcPr>
          <w:p>
            <w:r>
              <w:t>Failure Mode Effects Analysis (Failure Mode Effects Analysis)</w:t>
            </w:r>
          </w:p>
        </w:tc>
      </w:tr>
      <w:tr>
        <w:tc>
          <w:tcPr>
            <w:tcW w:type="dxa" w:w="4320"/>
          </w:tcPr>
          <w:p>
            <w:r>
              <w:t>GMP</w:t>
            </w:r>
          </w:p>
        </w:tc>
        <w:tc>
          <w:tcPr>
            <w:tcW w:type="dxa" w:w="4320"/>
          </w:tcPr>
          <w:p>
            <w:r>
              <w:t>Good Manufacturing Practice</w:t>
            </w:r>
          </w:p>
        </w:tc>
      </w:tr>
      <w:tr>
        <w:tc>
          <w:tcPr>
            <w:tcW w:type="dxa" w:w="4320"/>
          </w:tcPr>
          <w:p>
            <w:r/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/>
          </w:p>
        </w:tc>
        <w:tc>
          <w:tcPr>
            <w:tcW w:type="dxa" w:w="4320"/>
          </w:tcPr>
          <w:p>
            <w:r/>
          </w:p>
        </w:tc>
      </w:tr>
    </w:tbl>
    <w:p/>
    <w:p/>
    <w:p/>
    <w:p/>
    <w:p>
      <w:pPr>
        <w:pStyle w:val="berschrift1"/>
      </w:pPr>
      <w:r>
        <w:rPr/>
        <w:t>User</w:t>
      </w:r>
      <w:r>
        <w:rPr/>
        <w:t>Requirements</w:t>
      </w:r>
      <w:r>
        <w:rPr/>
        <w:t>(User requirements)</w:t>
      </w:r>
    </w:p>
    <w:p>
      <w:pPr>
        <w:pStyle w:val="Standard"/>
      </w:pPr>
      <w:r>
        <w:rPr>
          <w:rFonts w:ascii="Montserrat" w:hAnsi="Montserrat"/>
          <w:sz w:val="20"/>
        </w:rPr>
        <w:t>D</w:t>
      </w:r>
      <w:r>
        <w:rPr>
          <w:rFonts w:ascii="Montserrat" w:hAnsi="Montserrat"/>
          <w:sz w:val="20"/>
        </w:rPr>
        <w:t>he qualification is based on a risk-based approach. The qualification process and the regulatory classification are described in the system-specific qualification master plan (QMP)</w:t>
      </w:r>
      <w:r>
        <w:rPr>
          <w:rFonts w:ascii="Montserrat" w:hAnsi="Montserrat"/>
          <w:sz w:val="20"/>
        </w:rPr>
        <w:t>.</w:t>
      </w:r>
      <w:r>
        <w:rPr>
          <w:rFonts w:ascii="Montserrat" w:hAnsi="Montserrat"/>
          <w:sz w:val="20"/>
        </w:rPr>
        <w:t>Based on GMP relevance analyses, the system «clean space» (Doc ID GMP-I_GRA_RR) and the system «clean space monitoring» (Doc ID GMP-I_GRA_RR_MS) were classified as GMP relevant.</w:t>
      </w:r>
    </w:p>
    <w:p>
      <w:pPr>
        <w:pStyle w:val="Standard"/>
      </w:pPr>
      <w:r>
        <w:rPr>
          <w:rFonts w:ascii="Montserrat" w:hAnsi="Montserrat"/>
          <w:sz w:val="20"/>
        </w:rPr>
        <w:t>The</w:t>
      </w:r>
      <w:r>
        <w:rPr>
          <w:rFonts w:ascii="Montserrat" w:hAnsi="Montserrat"/>
          <w:sz w:val="20"/>
        </w:rPr>
        <w:t>URS</w:t>
      </w:r>
      <w:r>
        <w:rPr>
          <w:rFonts w:ascii="Montserrat" w:hAnsi="Montserrat"/>
          <w:sz w:val="20"/>
        </w:rPr>
        <w:t>will</w:t>
      </w:r>
      <w:r>
        <w:rPr>
          <w:rFonts w:ascii="Montserrat" w:hAnsi="Montserrat"/>
          <w:sz w:val="20"/>
        </w:rPr>
        <w:t>classified according to their relevance (GxP or security/economicity) and criticality (necessary/optional).</w:t>
      </w:r>
    </w:p>
    <w:p>
      <w:pPr>
        <w:pStyle w:val="Standard"/>
      </w:pPr>
      <w:r>
        <w:rPr>
          <w:rFonts w:ascii="Montserrat" w:hAnsi="Montserrat"/>
          <w:sz w:val="20"/>
        </w:rPr>
        <w:t>GxP</w:t>
      </w:r>
      <w:r>
        <w:rPr>
          <w:rFonts w:ascii="Montserrat" w:hAnsi="Montserrat"/>
          <w:sz w:val="20"/>
        </w:rPr>
        <w:t>- No, no, no, no, no, no, no.</w:t>
      </w:r>
      <w:r>
        <w:rPr>
          <w:rFonts w:ascii="Montserrat" w:hAnsi="Montserrat"/>
          <w:sz w:val="20"/>
        </w:rPr>
        <w:t>relevant points must be taken into account in the qualification; Security</w:t>
      </w:r>
      <w:r>
        <w:rPr>
          <w:rFonts w:ascii="Montserrat" w:hAnsi="Montserrat"/>
          <w:sz w:val="20"/>
        </w:rPr>
        <w:t>s-</w:t>
      </w:r>
      <w:r>
        <w:rPr>
          <w:rFonts w:ascii="Montserrat" w:hAnsi="Montserrat"/>
          <w:sz w:val="20"/>
        </w:rPr>
        <w:t>/Economy</w:t>
      </w:r>
      <w:r>
        <w:rPr>
          <w:rFonts w:ascii="Montserrat" w:hAnsi="Montserrat"/>
          <w:sz w:val="20"/>
        </w:rPr>
        <w:t>- No, no, no, no, no, no, no.</w:t>
      </w:r>
      <w:r>
        <w:rPr>
          <w:rFonts w:ascii="Montserrat" w:hAnsi="Montserrat"/>
          <w:sz w:val="20"/>
        </w:rPr>
        <w:t>relevant points must be taken into account by the engineering/operator.</w:t>
      </w:r>
      <w:r>
        <w:rPr>
          <w:rFonts w:ascii="Montserrat" w:hAnsi="Montserrat"/>
          <w:sz w:val="20"/>
        </w:rPr>
        <w:t>Requirements, which are classified as "necessary", must be implemented, for "optionally classified points can possibly be applied to the implementation</w:t>
      </w:r>
      <w:r>
        <w:rPr>
          <w:rFonts w:ascii="Montserrat" w:hAnsi="Montserrat"/>
          <w:sz w:val="20"/>
        </w:rPr>
        <w:t>the requirement is waived.</w:t>
      </w:r>
    </w:p>
    <w:p>
      <w:pPr>
        <w:pStyle w:val="Standard"/>
      </w:pPr>
      <w:r>
        <w:rPr>
          <w:rFonts w:ascii="Montserrat" w:hAnsi="Montserrat"/>
          <w:sz w:val="20"/>
        </w:rPr>
        <w:t>In the column "URS#" of these URS, direct requirements are marked with a number. This number shall consist of the chapter number of the URS and a serial number.</w:t>
      </w:r>
      <w:r>
        <w:rPr>
          <w:rFonts w:ascii="Montserrat" w:hAnsi="Montserrat"/>
          <w:sz w:val="20"/>
        </w:rPr>
        <w:t>.</w:t>
      </w:r>
    </w:p>
    <w:p>
      <w:pPr>
        <w:pStyle w:val="berschrift2"/>
      </w:pPr>
      <w:r>
        <w:rPr/>
        <w:t>4.1</w:t>
      </w:r>
      <w:r>
        <w:rPr/>
        <w:t>Technical standards</w:t>
      </w:r>
    </w:p>
    <w:p>
      <w:pPr>
        <w:pStyle w:val="Standard"/>
      </w:pPr>
      <w:r>
        <w:rPr>
          <w:rFonts w:ascii="Montserrat" w:hAnsi="Montserrat"/>
          <w:sz w:val="20"/>
        </w:rPr>
        <w:t>The interpretation and execution to the affected</w:t>
      </w:r>
      <w:r>
        <w:rPr>
          <w:rFonts w:ascii="Montserrat" w:hAnsi="Montserrat"/>
          <w:sz w:val="20"/>
        </w:rPr>
        <w:t>Media</w:t>
      </w:r>
      <w:r>
        <w:rPr>
          <w:rFonts w:ascii="Montserrat" w:hAnsi="Montserrat"/>
          <w:sz w:val="20"/>
        </w:rPr>
        <w:t>(</w:t>
      </w:r>
      <w:r>
        <w:rPr>
          <w:rFonts w:ascii="Montserrat" w:hAnsi="Montserrat"/>
          <w:sz w:val="20"/>
        </w:rPr>
        <w:t>Production, storage and distribution</w:t>
      </w:r>
      <w:r>
        <w:rPr>
          <w:rFonts w:ascii="Montserrat" w:hAnsi="Montserrat"/>
          <w:sz w:val="20"/>
        </w:rPr>
        <w:t>) must comply with relevant local, regional and national regulations (European Union, USA)</w:t>
      </w:r>
      <w:r>
        <w:rPr>
          <w:rFonts w:ascii="Montserrat" w:hAnsi="Montserrat"/>
          <w:sz w:val="20"/>
        </w:rPr>
        <w:t>and correspond to the level of</w:t>
      </w:r>
      <w:r>
        <w:rPr>
          <w:rFonts w:ascii="Montserrat" w:hAnsi="Montserrat"/>
          <w:sz w:val="20"/>
        </w:rPr>
        <w:t>Technology</w:t>
      </w:r>
      <w:r>
        <w:rPr>
          <w:rFonts w:ascii="Montserrat" w:hAnsi="Montserrat"/>
          <w:sz w:val="20"/>
        </w:rPr>
        <w:t>.</w:t>
      </w:r>
    </w:p>
    <w:p/>
    <w:p/>
    <w:p/>
    <w:p/>
    <w:p/>
    <w:p/>
    <w:p>
      <w:pPr>
        <w:pStyle w:val="berschrift2"/>
      </w:pPr>
      <w:r>
        <w:rPr>
          <w:rFonts w:ascii="Montserrat" w:hAnsi="Montserrat"/>
        </w:rPr>
        <w:t>Requirements</w:t>
      </w:r>
    </w:p>
    <w:p>
      <w:pPr>
        <w:pStyle w:val="berschrift3"/>
      </w:pPr>
      <w:r>
        <w:rPr>
          <w:rFonts w:ascii="Montserrat" w:hAnsi="Montserrat"/>
        </w:rPr>
        <w:t>4.2.1</w:t>
      </w:r>
      <w:r>
        <w:rPr>
          <w:rFonts w:ascii="Montserrat" w:hAnsi="Montserrat"/>
        </w:rPr>
        <w:t>General requirements</w:t>
      </w:r>
      <w:r>
        <w:rPr>
          <w:rFonts w:ascii="Montserrat" w:hAnsi="Montserrat"/>
        </w:rPr>
        <w:t>[</w:t>
      </w:r>
      <w:r>
        <w:rPr>
          <w:rFonts w:ascii="Montserrat" w:hAnsi="Montserrat"/>
        </w:rPr>
        <w:t>Cleanrooms</w:t>
      </w:r>
      <w:r>
        <w:rPr>
          <w:rFonts w:ascii="Montserrat" w:hAnsi="Montserrat"/>
        </w:rPr>
        <w:t>]</w:t>
      </w:r>
    </w:p>
    <w:tbl>
      <w:tblPr>
        <w:tblStyle w:val="Tabellenraster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URS#</w:t>
            </w:r>
          </w:p>
        </w:tc>
        <w:tc>
          <w:tcPr>
            <w:tcW w:type="dxa" w:w="2880"/>
          </w:tcPr>
          <w:p>
            <w:r>
              <w:t>Description</w:t>
            </w:r>
          </w:p>
        </w:tc>
        <w:tc>
          <w:tcPr>
            <w:tcW w:type="dxa" w:w="2880"/>
          </w:tcPr>
          <w:p>
            <w:r>
              <w:t>Classification</w:t>
            </w:r>
          </w:p>
        </w:tc>
      </w:tr>
      <w:tr>
        <w:tc>
          <w:tcPr>
            <w:tcW w:type="dxa" w:w="2880"/>
          </w:tcPr>
          <w:p>
            <w:r>
              <w:t>GMP spacebook</w:t>
            </w:r>
          </w:p>
        </w:tc>
        <w:tc>
          <w:tcPr>
            <w:tcW w:type="dxa" w:w="2880"/>
          </w:tcPr>
          <w:p>
            <w:r>
              <w:t>GMP spacebook</w:t>
            </w:r>
          </w:p>
        </w:tc>
        <w:tc>
          <w:tcPr>
            <w:tcW w:type="dxa" w:w="2880"/>
          </w:tcPr>
          <w:p>
            <w:r>
              <w:t>GMP spacebook</w:t>
            </w:r>
          </w:p>
        </w:tc>
      </w:tr>
      <w:tr>
        <w:tc>
          <w:tcPr>
            <w:tcW w:type="dxa" w:w="2880"/>
          </w:tcPr>
          <w:p>
            <w:r>
              <w:t>4.2.1</w:t>
            </w:r>
          </w:p>
        </w:tc>
        <w:tc>
          <w:tcPr>
            <w:tcW w:type="dxa" w:w="2880"/>
          </w:tcPr>
          <w:p>
            <w:r>
              <w:t>Number and size, including marking of the rooms, as well as specification of the zone status for pure rooms and material, including lock systems</w:t>
            </w:r>
          </w:p>
        </w:tc>
        <w:tc>
          <w:tcPr>
            <w:tcW w:type="dxa" w:w="2880"/>
          </w:tcPr>
          <w:p>
            <w:r>
              <w:t>GxP, necessary</w:t>
            </w:r>
          </w:p>
        </w:tc>
      </w:tr>
      <w:tr>
        <w:tc>
          <w:tcPr>
            <w:tcW w:type="dxa" w:w="2880"/>
          </w:tcPr>
          <w:p>
            <w:r>
              <w:t>Zone status and transitions</w:t>
            </w:r>
          </w:p>
        </w:tc>
        <w:tc>
          <w:tcPr>
            <w:tcW w:type="dxa" w:w="2880"/>
          </w:tcPr>
          <w:p>
            <w:r>
              <w:t>Zone status and transitions</w:t>
            </w:r>
          </w:p>
        </w:tc>
        <w:tc>
          <w:tcPr>
            <w:tcW w:type="dxa" w:w="2880"/>
          </w:tcPr>
          <w:p>
            <w:r>
              <w:t>Zone status and transitions</w:t>
            </w:r>
          </w:p>
        </w:tc>
      </w:tr>
      <w:tr>
        <w:tc>
          <w:tcPr>
            <w:tcW w:type="dxa" w:w="2880"/>
          </w:tcPr>
          <w:p>
            <w:r>
              <w:t>4.2.1-3</w:t>
            </w:r>
          </w:p>
        </w:tc>
        <w:tc>
          <w:tcPr>
            <w:tcW w:type="dxa" w:w="2880"/>
          </w:tcPr>
          <w:p>
            <w:r>
              <w:t>Zone status of cleanrooms according to GMP space book (Annex 1): CNC RRK D RRK C Transition CNC to RRK D Transition RRK D to RRK C</w:t>
            </w:r>
          </w:p>
        </w:tc>
        <w:tc>
          <w:tcPr>
            <w:tcW w:type="dxa" w:w="2880"/>
          </w:tcPr>
          <w:p>
            <w:r>
              <w:t>GxP, necessary</w:t>
            </w:r>
          </w:p>
        </w:tc>
      </w:tr>
      <w:tr>
        <w:tc>
          <w:tcPr>
            <w:tcW w:type="dxa" w:w="2880"/>
          </w:tcPr>
          <w:p>
            <w:r>
              <w:t>4.2.1-4</w:t>
            </w:r>
          </w:p>
        </w:tc>
        <w:tc>
          <w:tcPr>
            <w:tcW w:type="dxa" w:w="2880"/>
          </w:tcPr>
          <w:p>
            <w:r>
              <w:t>Zone status Material passing between E20 and E21: RRK C</w:t>
            </w:r>
          </w:p>
        </w:tc>
        <w:tc>
          <w:tcPr>
            <w:tcW w:type="dxa" w:w="2880"/>
          </w:tcPr>
          <w:p>
            <w:r>
              <w:t>GxP, necessary</w:t>
            </w:r>
          </w:p>
        </w:tc>
      </w:tr>
      <w:tr>
        <w:tc>
          <w:tcPr>
            <w:tcW w:type="dxa" w:w="2880"/>
          </w:tcPr>
          <w:p>
            <w:r>
              <w:t>4.2.1-5</w:t>
            </w:r>
          </w:p>
        </w:tc>
        <w:tc>
          <w:tcPr>
            <w:tcW w:type="dxa" w:w="2880"/>
          </w:tcPr>
          <w:p>
            <w:r>
              <w:t>Access from a cleanroom class (RRK) to the next higher RRK is via locks The lock corresponds to the higher RRK (Annex 1)</w:t>
            </w:r>
          </w:p>
        </w:tc>
        <w:tc>
          <w:tcPr>
            <w:tcW w:type="dxa" w:w="2880"/>
          </w:tcPr>
          <w:p>
            <w:r>
              <w:t>GxP, necessary</w:t>
            </w:r>
          </w:p>
        </w:tc>
      </w:tr>
      <w:tr>
        <w:tc>
          <w:tcPr>
            <w:tcW w:type="dxa" w:w="2880"/>
          </w:tcPr>
          <w:p>
            <w:r>
              <w:t>4.2.1-6</w:t>
            </w:r>
          </w:p>
        </w:tc>
        <w:tc>
          <w:tcPr>
            <w:tcW w:type="dxa" w:w="2880"/>
          </w:tcPr>
          <w:p>
            <w:r>
              <w:t>Spatial separation within the lock is carried out by barriers (Sit-Over-Bank or soil marking)</w:t>
            </w:r>
          </w:p>
        </w:tc>
        <w:tc>
          <w:tcPr>
            <w:tcW w:type="dxa" w:w="2880"/>
          </w:tcPr>
          <w:p>
            <w:r>
              <w:t>GxP, necessary</w:t>
            </w:r>
          </w:p>
        </w:tc>
      </w:tr>
      <w:tr>
        <w:tc>
          <w:tcPr>
            <w:tcW w:type="dxa" w:w="2880"/>
          </w:tcPr>
          <w:p>
            <w:r>
              <w:t>Rivers (material flow, personnel flow)</w:t>
            </w:r>
          </w:p>
        </w:tc>
        <w:tc>
          <w:tcPr>
            <w:tcW w:type="dxa" w:w="2880"/>
          </w:tcPr>
          <w:p>
            <w:r>
              <w:t>Rivers (material flow, personnel flow)</w:t>
            </w:r>
          </w:p>
        </w:tc>
        <w:tc>
          <w:tcPr>
            <w:tcW w:type="dxa" w:w="2880"/>
          </w:tcPr>
          <w:p>
            <w:r>
              <w:t>Rivers (material flow, personnel flow)</w:t>
            </w:r>
          </w:p>
        </w:tc>
      </w:tr>
      <w:tr>
        <w:tc>
          <w:tcPr>
            <w:tcW w:type="dxa" w:w="2880"/>
          </w:tcPr>
          <w:p>
            <w:r>
              <w:t>4.2.1-7</w:t>
            </w:r>
          </w:p>
        </w:tc>
        <w:tc>
          <w:tcPr>
            <w:tcW w:type="dxa" w:w="2880"/>
          </w:tcPr>
          <w:p>
            <w:r>
              <w:t>Separation of material and personnel flow: By means of material and personnel locks, as well as material</w:t>
            </w:r>
          </w:p>
        </w:tc>
        <w:tc>
          <w:tcPr>
            <w:tcW w:type="dxa" w:w="2880"/>
          </w:tcPr>
          <w:p>
            <w:r>
              <w:t>GxP, necessary</w:t>
            </w:r>
          </w:p>
        </w:tc>
      </w:tr>
      <w:tr>
        <w:tc>
          <w:tcPr>
            <w:tcW w:type="dxa" w:w="2880"/>
          </w:tcPr>
          <w:p>
            <w:r>
              <w:t>4.2.1-7</w:t>
            </w:r>
          </w:p>
        </w:tc>
        <w:tc>
          <w:tcPr>
            <w:tcW w:type="dxa" w:w="2880"/>
          </w:tcPr>
          <w:p>
            <w:r>
              <w:t>Spatial separation of material and personnel flow: Materials are applied via material lock Within production rooms, materials can be passed through material People are entered or left the cleanroom via personnel locks.</w:t>
            </w:r>
          </w:p>
        </w:tc>
        <w:tc>
          <w:tcPr>
            <w:tcW w:type="dxa" w:w="2880"/>
          </w:tcPr>
          <w:p>
            <w:r>
              <w:t>GxP, necessary</w:t>
            </w:r>
          </w:p>
        </w:tc>
      </w:tr>
      <w:tr>
        <w:tc>
          <w:tcPr>
            <w:tcW w:type="dxa" w:w="2880"/>
          </w:tcPr>
          <w:p>
            <w:r>
              <w:t>4.2.1-8</w:t>
            </w:r>
          </w:p>
        </w:tc>
        <w:tc>
          <w:tcPr>
            <w:tcW w:type="dxa" w:w="2880"/>
          </w:tcPr>
          <w:p>
            <w:r>
              <w:t>Biological waste (solid material) is applied via autoclaves</w:t>
            </w:r>
          </w:p>
        </w:tc>
        <w:tc>
          <w:tcPr>
            <w:tcW w:type="dxa" w:w="2880"/>
          </w:tcPr>
          <w:p>
            <w:r>
              <w:t>GxP, necessary</w:t>
            </w:r>
          </w:p>
        </w:tc>
      </w:tr>
      <w:tr>
        <w:tc>
          <w:tcPr>
            <w:tcW w:type="dxa" w:w="2880"/>
          </w:tcPr>
          <w:p>
            <w:r>
              <w:t>Cleanroom conditions</w:t>
            </w:r>
          </w:p>
        </w:tc>
        <w:tc>
          <w:tcPr>
            <w:tcW w:type="dxa" w:w="2880"/>
          </w:tcPr>
          <w:p>
            <w:r>
              <w:t>Cleanroom conditions</w:t>
            </w:r>
          </w:p>
        </w:tc>
        <w:tc>
          <w:tcPr>
            <w:tcW w:type="dxa" w:w="2880"/>
          </w:tcPr>
          <w:p>
            <w:r>
              <w:t>Cleanroom conditions</w:t>
            </w:r>
          </w:p>
        </w:tc>
      </w:tr>
      <w:tr>
        <w:tc>
          <w:tcPr>
            <w:tcW w:type="dxa" w:w="2880"/>
          </w:tcPr>
          <w:p>
            <w:r>
              <w:t>4.2.1-9</w:t>
            </w:r>
          </w:p>
        </w:tc>
        <w:tc>
          <w:tcPr>
            <w:tcW w:type="dxa" w:w="2880"/>
          </w:tcPr>
          <w:p>
            <w:r>
              <w:t>Cleanroom conditions of the individual rooms incl. Warning limits according to GMP space book (Annex 1): pressure pressure difference temperature Moisture Discontinuous monitoring for particles and microbiology</w:t>
            </w:r>
          </w:p>
        </w:tc>
        <w:tc>
          <w:tcPr>
            <w:tcW w:type="dxa" w:w="2880"/>
          </w:tcPr>
          <w:p>
            <w:r>
              <w:t>GxP, necessary</w:t>
            </w:r>
          </w:p>
        </w:tc>
      </w:tr>
      <w:tr>
        <w:tc>
          <w:tcPr>
            <w:tcW w:type="dxa" w:w="2880"/>
          </w:tcPr>
          <w:p>
            <w:r>
              <w:t>4.2.1-10</w:t>
            </w:r>
          </w:p>
        </w:tc>
        <w:tc>
          <w:tcPr>
            <w:tcW w:type="dxa" w:w="2880"/>
          </w:tcPr>
          <w:p>
            <w:r>
              <w:t>Pressure difference between space zones is measured against "empty tube" instead of "side room"</w:t>
            </w:r>
          </w:p>
        </w:tc>
        <w:tc>
          <w:tcPr>
            <w:tcW w:type="dxa" w:w="2880"/>
          </w:tcPr>
          <w:p>
            <w:r>
              <w:t>GxP, necessary</w:t>
            </w:r>
          </w:p>
        </w:tc>
      </w:tr>
      <w:tr>
        <w:tc>
          <w:tcPr>
            <w:tcW w:type="dxa" w:w="2880"/>
          </w:tcPr>
          <w:p>
            <w:r>
              <w:t>Flow</w:t>
            </w:r>
          </w:p>
        </w:tc>
        <w:tc>
          <w:tcPr>
            <w:tcW w:type="dxa" w:w="2880"/>
          </w:tcPr>
          <w:p>
            <w:r>
              <w:t>Flow</w:t>
            </w:r>
          </w:p>
        </w:tc>
        <w:tc>
          <w:tcPr>
            <w:tcW w:type="dxa" w:w="2880"/>
          </w:tcPr>
          <w:p>
            <w:r>
              <w:t>Flow</w:t>
            </w:r>
          </w:p>
        </w:tc>
      </w:tr>
      <w:tr>
        <w:tc>
          <w:tcPr>
            <w:tcW w:type="dxa" w:w="2880"/>
          </w:tcPr>
          <w:p>
            <w:r>
              <w:t>4.2.1-11</w:t>
            </w:r>
          </w:p>
        </w:tc>
        <w:tc>
          <w:tcPr>
            <w:tcW w:type="dxa" w:w="2880"/>
          </w:tcPr>
          <w:p>
            <w:r>
              <w:t>Flow direction in the room takes place from critical to less critical area</w:t>
            </w:r>
          </w:p>
        </w:tc>
        <w:tc>
          <w:tcPr>
            <w:tcW w:type="dxa" w:w="2880"/>
          </w:tcPr>
          <w:p>
            <w:r>
              <w:t>GxP, necessary</w:t>
            </w:r>
          </w:p>
        </w:tc>
      </w:tr>
      <w:tr>
        <w:tc>
          <w:tcPr>
            <w:tcW w:type="dxa" w:w="2880"/>
          </w:tcPr>
          <w:p>
            <w:r>
              <w:t>4.2.1-12</w:t>
            </w:r>
          </w:p>
        </w:tc>
        <w:tc>
          <w:tcPr>
            <w:tcW w:type="dxa" w:w="2880"/>
          </w:tcPr>
          <w:p>
            <w:r>
              <w:t>Non-laminar low-turbulence current must be guaranteed</w:t>
            </w:r>
          </w:p>
        </w:tc>
        <w:tc>
          <w:tcPr>
            <w:tcW w:type="dxa" w:w="2880"/>
          </w:tcPr>
          <w:p>
            <w:r>
              <w:t>GxP, necessary</w:t>
            </w:r>
          </w:p>
        </w:tc>
      </w:tr>
      <w:tr>
        <w:tc>
          <w:tcPr>
            <w:tcW w:type="dxa" w:w="2880"/>
          </w:tcPr>
          <w:p>
            <w:r>
              <w:t>4.2.1-13</w:t>
            </w:r>
          </w:p>
        </w:tc>
        <w:tc>
          <w:tcPr>
            <w:tcW w:type="dxa" w:w="2880"/>
          </w:tcPr>
          <w:p>
            <w:r>
              <w:t>Cleanroom conditions in the locks correspond to the higher RRK (Annex 1)</w:t>
            </w:r>
          </w:p>
        </w:tc>
        <w:tc>
          <w:tcPr>
            <w:tcW w:type="dxa" w:w="2880"/>
          </w:tcPr>
          <w:p>
            <w:r>
              <w:t>GxP, necessary</w:t>
            </w:r>
          </w:p>
        </w:tc>
      </w:tr>
      <w:tr>
        <w:tc>
          <w:tcPr>
            <w:tcW w:type="dxa" w:w="2880"/>
          </w:tcPr>
          <w:p>
            <w:r>
              <w:t>4.2.1-14</w:t>
            </w:r>
          </w:p>
        </w:tc>
        <w:tc>
          <w:tcPr>
            <w:tcW w:type="dxa" w:w="2880"/>
          </w:tcPr>
          <w:p>
            <w:r>
              <w:t>The cleanroom conditions must be monitored and observed (monitoring)</w:t>
            </w:r>
          </w:p>
        </w:tc>
        <w:tc>
          <w:tcPr>
            <w:tcW w:type="dxa" w:w="2880"/>
          </w:tcPr>
          <w:p>
            <w:r>
              <w:t>GxP, necessary</w:t>
            </w:r>
          </w:p>
        </w:tc>
      </w:tr>
      <w:tr>
        <w:tc>
          <w:tcPr>
            <w:tcW w:type="dxa" w:w="2880"/>
          </w:tcPr>
          <w:p>
            <w:r>
              <w:t>Maintenance/maintenance</w:t>
            </w:r>
          </w:p>
        </w:tc>
        <w:tc>
          <w:tcPr>
            <w:tcW w:type="dxa" w:w="2880"/>
          </w:tcPr>
          <w:p>
            <w:r>
              <w:t>Maintenance/maintenance</w:t>
            </w:r>
          </w:p>
        </w:tc>
        <w:tc>
          <w:tcPr>
            <w:tcW w:type="dxa" w:w="2880"/>
          </w:tcPr>
          <w:p>
            <w:r>
              <w:t>Maintenance/maintenance</w:t>
            </w:r>
          </w:p>
        </w:tc>
      </w:tr>
      <w:tr>
        <w:tc>
          <w:tcPr>
            <w:tcW w:type="dxa" w:w="2880"/>
          </w:tcPr>
          <w:p>
            <w:r>
              <w:t>4.2.1-15</w:t>
            </w:r>
          </w:p>
        </w:tc>
        <w:tc>
          <w:tcPr>
            <w:tcW w:type="dxa" w:w="2880"/>
          </w:tcPr>
          <w:p>
            <w:r>
              <w:t>Systems must be maintainable</w:t>
            </w:r>
          </w:p>
        </w:tc>
        <w:tc>
          <w:tcPr>
            <w:tcW w:type="dxa" w:w="2880"/>
          </w:tcPr>
          <w:p>
            <w:r>
              <w:t>GxP, necessary</w:t>
            </w:r>
          </w:p>
        </w:tc>
      </w:tr>
      <w:tr>
        <w:tc>
          <w:tcPr>
            <w:tcW w:type="dxa" w:w="2880"/>
          </w:tcPr>
          <w:p>
            <w:r>
              <w:t>4.2.1-16</w:t>
            </w:r>
          </w:p>
        </w:tc>
        <w:tc>
          <w:tcPr>
            <w:tcW w:type="dxa" w:w="2880"/>
          </w:tcPr>
          <w:p>
            <w:r>
              <w:t>Revision flaps are available for maintenance between RR suspended ceiling and building rough ceiling (plenum)</w:t>
            </w:r>
          </w:p>
        </w:tc>
        <w:tc>
          <w:tcPr>
            <w:tcW w:type="dxa" w:w="2880"/>
          </w:tcPr>
          <w:p>
            <w:r>
              <w:t>GxP, necessary</w:t>
            </w:r>
          </w:p>
        </w:tc>
      </w:tr>
      <w:tr>
        <w:tc>
          <w:tcPr>
            <w:tcW w:type="dxa" w:w="2880"/>
          </w:tcPr>
          <w:p>
            <w:r>
              <w:t>4.2.1-17</w:t>
            </w:r>
          </w:p>
        </w:tc>
        <w:tc>
          <w:tcPr>
            <w:tcW w:type="dxa" w:w="2880"/>
          </w:tcPr>
          <w:p>
            <w:r>
              <w:t>Exchangeable wall modules: The wall and ceiling modules should be installed in such a way that they are individually accessible and easily interchangeable.</w:t>
            </w:r>
          </w:p>
        </w:tc>
        <w:tc>
          <w:tcPr>
            <w:tcW w:type="dxa" w:w="2880"/>
          </w:tcPr>
          <w:p>
            <w:r>
              <w:t>GxP, necessary</w:t>
            </w:r>
          </w:p>
        </w:tc>
      </w:tr>
      <w:tr>
        <w:tc>
          <w:tcPr>
            <w:tcW w:type="dxa" w:w="2880"/>
          </w:tcPr>
          <w:p>
            <w:r>
              <w:t>Calibration</w:t>
            </w:r>
          </w:p>
        </w:tc>
        <w:tc>
          <w:tcPr>
            <w:tcW w:type="dxa" w:w="2880"/>
          </w:tcPr>
          <w:p>
            <w:r>
              <w:t>Calibration</w:t>
            </w:r>
          </w:p>
        </w:tc>
        <w:tc>
          <w:tcPr>
            <w:tcW w:type="dxa" w:w="2880"/>
          </w:tcPr>
          <w:p>
            <w:r>
              <w:t>Calibration</w:t>
            </w:r>
          </w:p>
        </w:tc>
      </w:tr>
      <w:tr>
        <w:tc>
          <w:tcPr>
            <w:tcW w:type="dxa" w:w="2880"/>
          </w:tcPr>
          <w:p>
            <w:r>
              <w:t>4.2.1-18</w:t>
            </w:r>
          </w:p>
        </w:tc>
        <w:tc>
          <w:tcPr>
            <w:tcW w:type="dxa" w:w="2880"/>
          </w:tcPr>
          <w:p>
            <w:r>
              <w:t>Sensors must be: calibrated (plant calibration) recalibratable (calibration preferably in built-in condition or simple disassembly)</w:t>
            </w:r>
          </w:p>
        </w:tc>
        <w:tc>
          <w:tcPr>
            <w:tcW w:type="dxa" w:w="2880"/>
          </w:tcPr>
          <w:p>
            <w:r>
              <w:t>GxP, necessary</w:t>
            </w:r>
          </w:p>
        </w:tc>
      </w:tr>
      <w:tr>
        <w:tc>
          <w:tcPr>
            <w:tcW w:type="dxa" w:w="2880"/>
          </w:tcPr>
          <w:p>
            <w:r>
              <w:t>Control panel</w:t>
            </w:r>
          </w:p>
        </w:tc>
        <w:tc>
          <w:tcPr>
            <w:tcW w:type="dxa" w:w="2880"/>
          </w:tcPr>
          <w:p>
            <w:r>
              <w:t>Control panel</w:t>
            </w:r>
          </w:p>
        </w:tc>
        <w:tc>
          <w:tcPr>
            <w:tcW w:type="dxa" w:w="2880"/>
          </w:tcPr>
          <w:p>
            <w:r>
              <w:t>Control panel</w:t>
            </w:r>
          </w:p>
        </w:tc>
      </w:tr>
      <w:tr>
        <w:tc>
          <w:tcPr>
            <w:tcW w:type="dxa" w:w="2880"/>
          </w:tcPr>
          <w:p>
            <w:r>
              <w:t>4.2.1-19</w:t>
            </w:r>
          </w:p>
        </w:tc>
        <w:tc>
          <w:tcPr>
            <w:tcW w:type="dxa" w:w="2880"/>
          </w:tcPr>
          <w:p>
            <w:r>
              <w:t>Control panel for monitoring the cleanroom parameters</w:t>
            </w:r>
          </w:p>
        </w:tc>
        <w:tc>
          <w:tcPr>
            <w:tcW w:type="dxa" w:w="2880"/>
          </w:tcPr>
          <w:p>
            <w:r>
              <w:t>GxP, necessary</w:t>
            </w:r>
          </w:p>
        </w:tc>
      </w:tr>
    </w:tbl>
    <w:p>
      <w:pPr>
        <w:pStyle w:val="berschrift3"/>
      </w:pPr>
      <w:r>
        <w:rPr>
          <w:rFonts w:ascii="Montserrat" w:hAnsi="Montserrat"/>
        </w:rPr>
        <w:t>Environmental conditions/interfaces</w:t>
      </w:r>
    </w:p>
    <w:tbl>
      <w:tblPr>
        <w:tblStyle w:val="Tabellenraster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URS#</w:t>
            </w:r>
          </w:p>
        </w:tc>
        <w:tc>
          <w:tcPr>
            <w:tcW w:type="dxa" w:w="2880"/>
          </w:tcPr>
          <w:p>
            <w:r>
              <w:t>Description</w:t>
            </w:r>
          </w:p>
        </w:tc>
        <w:tc>
          <w:tcPr>
            <w:tcW w:type="dxa" w:w="2880"/>
          </w:tcPr>
          <w:p>
            <w:r>
              <w:t>Classification</w:t>
            </w:r>
          </w:p>
        </w:tc>
      </w:tr>
      <w:tr>
        <w:tc>
          <w:tcPr>
            <w:tcW w:type="dxa" w:w="2880"/>
          </w:tcPr>
          <w:p>
            <w:r>
              <w:t>4.2.2-1</w:t>
            </w:r>
          </w:p>
        </w:tc>
        <w:tc>
          <w:tcPr>
            <w:tcW w:type="dxa" w:w="2880"/>
          </w:tcPr>
          <w:p>
            <w:r>
              <w:t>Location Building GMP-I is [Location]</w:t>
            </w:r>
          </w:p>
        </w:tc>
        <w:tc>
          <w:tcPr>
            <w:tcW w:type="dxa" w:w="2880"/>
          </w:tcPr>
          <w:p>
            <w:r>
              <w:t>GxP, necessary</w:t>
            </w:r>
          </w:p>
        </w:tc>
      </w:tr>
      <w:tr>
        <w:tc>
          <w:tcPr>
            <w:tcW w:type="dxa" w:w="2880"/>
          </w:tcPr>
          <w:p>
            <w:r>
              <w:t>4.2.2-2</w:t>
            </w:r>
          </w:p>
        </w:tc>
        <w:tc>
          <w:tcPr>
            <w:tcW w:type="dxa" w:w="2880"/>
          </w:tcPr>
          <w:p>
            <w:r>
              <w:t>Interface cleanroom/ Ventilation system: final HEPA filter (Specification H14) incl. scan certificate</w:t>
            </w:r>
          </w:p>
        </w:tc>
        <w:tc>
          <w:tcPr>
            <w:tcW w:type="dxa" w:w="2880"/>
          </w:tcPr>
          <w:p>
            <w:r>
              <w:t>GxP, necessary</w:t>
            </w:r>
          </w:p>
        </w:tc>
      </w:tr>
      <w:tr>
        <w:tc>
          <w:tcPr>
            <w:tcW w:type="dxa" w:w="2880"/>
          </w:tcPr>
          <w:p>
            <w:r>
              <w:t>4.2.2-3</w:t>
            </w:r>
          </w:p>
        </w:tc>
        <w:tc>
          <w:tcPr>
            <w:tcW w:type="dxa" w:w="2880"/>
          </w:tcPr>
          <w:p>
            <w:r>
              <w:t>Flush separators in the exhaust air shall be provided in personnel locks</w:t>
            </w:r>
          </w:p>
        </w:tc>
        <w:tc>
          <w:tcPr>
            <w:tcW w:type="dxa" w:w="2880"/>
          </w:tcPr>
          <w:p>
            <w:r>
              <w:t>GxP, necessary</w:t>
            </w:r>
          </w:p>
        </w:tc>
      </w:tr>
      <w:tr>
        <w:tc>
          <w:tcPr>
            <w:tcW w:type="dxa" w:w="2880"/>
          </w:tcPr>
          <w:p>
            <w:r>
              <w:t>4.2.2-4</w:t>
            </w:r>
          </w:p>
        </w:tc>
        <w:tc>
          <w:tcPr>
            <w:tcW w:type="dxa" w:w="2880"/>
          </w:tcPr>
          <w:p>
            <w:r>
              <w:t>The material is actively ventilated (cleanroom class C)</w:t>
            </w:r>
          </w:p>
        </w:tc>
        <w:tc>
          <w:tcPr>
            <w:tcW w:type="dxa" w:w="2880"/>
          </w:tcPr>
          <w:p>
            <w:r>
              <w:t>GxP, necessary</w:t>
            </w:r>
          </w:p>
        </w:tc>
      </w:tr>
      <w:tr>
        <w:tc>
          <w:tcPr>
            <w:tcW w:type="dxa" w:w="2880"/>
          </w:tcPr>
          <w:p>
            <w:r>
              <w:t>4.2.2-5</w:t>
            </w:r>
          </w:p>
        </w:tc>
        <w:tc>
          <w:tcPr>
            <w:tcW w:type="dxa" w:w="2880"/>
          </w:tcPr>
          <w:p>
            <w:r>
              <w:t>Interface cleanroom/ventilation system: suction arm in the process room 4, connected to central extraction system</w:t>
            </w:r>
          </w:p>
        </w:tc>
        <w:tc>
          <w:tcPr>
            <w:tcW w:type="dxa" w:w="2880"/>
          </w:tcPr>
          <w:p>
            <w:r>
              <w:t>GxP, necessary</w:t>
            </w:r>
          </w:p>
        </w:tc>
      </w:tr>
      <w:tr>
        <w:tc>
          <w:tcPr>
            <w:tcW w:type="dxa" w:w="2880"/>
          </w:tcPr>
          <w:p>
            <w:r>
              <w:t>4.2.2-6</w:t>
            </w:r>
          </w:p>
        </w:tc>
        <w:tc>
          <w:tcPr>
            <w:tcW w:type="dxa" w:w="2880"/>
          </w:tcPr>
          <w:p>
            <w:r>
              <w:t>Interface cleanroom/ventilation system: LF-zone-digestorium with own supply and exhaust air</w:t>
            </w:r>
          </w:p>
        </w:tc>
        <w:tc>
          <w:tcPr>
            <w:tcW w:type="dxa" w:w="2880"/>
          </w:tcPr>
          <w:p>
            <w:r>
              <w:t>GxP, necessary</w:t>
            </w:r>
          </w:p>
        </w:tc>
      </w:tr>
    </w:tbl>
    <w:p>
      <w:pPr>
        <w:pStyle w:val="berschrift4"/>
      </w:pPr>
      <w:r>
        <w:rPr>
          <w:rFonts w:ascii="Montserrat" w:hAnsi="Montserrat"/>
        </w:rPr>
        <w:t>Media coverage</w:t>
      </w:r>
    </w:p>
    <w:tbl>
      <w:tblPr>
        <w:tblStyle w:val="Tabellenraster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URS#</w:t>
            </w:r>
          </w:p>
        </w:tc>
        <w:tc>
          <w:tcPr>
            <w:tcW w:type="dxa" w:w="2880"/>
          </w:tcPr>
          <w:p>
            <w:r>
              <w:t>Description</w:t>
            </w:r>
          </w:p>
        </w:tc>
        <w:tc>
          <w:tcPr>
            <w:tcW w:type="dxa" w:w="2880"/>
          </w:tcPr>
          <w:p>
            <w:r>
              <w:t>Classification</w:t>
            </w:r>
          </w:p>
        </w:tc>
      </w:tr>
      <w:tr>
        <w:tc>
          <w:tcPr>
            <w:tcW w:type="dxa" w:w="2880"/>
          </w:tcPr>
          <w:p>
            <w:r>
              <w:t>4.2.2.1 -1</w:t>
            </w:r>
          </w:p>
        </w:tc>
        <w:tc>
          <w:tcPr>
            <w:tcW w:type="dxa" w:w="2880"/>
          </w:tcPr>
          <w:p>
            <w:r>
              <w:t>The following media connections in cleanrooms (Annex 2): Compressed air Oxygen Purified Water (PW)</w:t>
            </w:r>
          </w:p>
        </w:tc>
        <w:tc>
          <w:tcPr>
            <w:tcW w:type="dxa" w:w="2880"/>
          </w:tcPr>
          <w:p>
            <w:r>
              <w:t>GxP, necessary</w:t>
            </w:r>
          </w:p>
        </w:tc>
      </w:tr>
      <w:tr>
        <w:tc>
          <w:tcPr>
            <w:tcW w:type="dxa" w:w="2880"/>
          </w:tcPr>
          <w:p>
            <w:r>
              <w:t>4.2.2.1-2</w:t>
            </w:r>
          </w:p>
        </w:tc>
        <w:tc>
          <w:tcPr>
            <w:tcW w:type="dxa" w:w="2880"/>
          </w:tcPr>
          <w:p>
            <w:r>
              <w:t>Media (for techn. Supply/operation of plants/systems) such as cooling water and compressed air are available</w:t>
            </w:r>
          </w:p>
        </w:tc>
        <w:tc>
          <w:tcPr>
            <w:tcW w:type="dxa" w:w="2880"/>
          </w:tcPr>
          <w:p>
            <w:r>
              <w:t>Safety, necessary</w:t>
            </w:r>
          </w:p>
        </w:tc>
      </w:tr>
    </w:tbl>
    <w:p>
      <w:pPr>
        <w:pStyle w:val="berschrift3"/>
      </w:pPr>
      <w:r>
        <w:rPr>
          <w:rFonts w:ascii="Montserrat" w:hAnsi="Montserrat"/>
        </w:rPr>
        <w:t>Construction requirements</w:t>
      </w:r>
    </w:p>
    <w:tbl>
      <w:tblPr>
        <w:tblStyle w:val="Tabellenraster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URS#</w:t>
            </w:r>
          </w:p>
        </w:tc>
        <w:tc>
          <w:tcPr>
            <w:tcW w:type="dxa" w:w="2880"/>
          </w:tcPr>
          <w:p>
            <w:r>
              <w:t>Description</w:t>
            </w:r>
          </w:p>
        </w:tc>
        <w:tc>
          <w:tcPr>
            <w:tcW w:type="dxa" w:w="2880"/>
          </w:tcPr>
          <w:p>
            <w:r>
              <w:t>Classification</w:t>
            </w:r>
          </w:p>
        </w:tc>
      </w:tr>
      <w:tr>
        <w:tc>
          <w:tcPr>
            <w:tcW w:type="dxa" w:w="2880"/>
          </w:tcPr>
          <w:p>
            <w:r>
              <w:t>4.2.3-1</w:t>
            </w:r>
          </w:p>
        </w:tc>
        <w:tc>
          <w:tcPr>
            <w:tcW w:type="dxa" w:w="2880"/>
          </w:tcPr>
          <w:p>
            <w:r>
              <w:t>Building shell is not external shell (double shells when RR closes outwards, room in room system)</w:t>
            </w:r>
          </w:p>
        </w:tc>
        <w:tc>
          <w:tcPr>
            <w:tcW w:type="dxa" w:w="2880"/>
          </w:tcPr>
          <w:p>
            <w:r>
              <w:t>GxP, necessary</w:t>
            </w:r>
          </w:p>
        </w:tc>
      </w:tr>
      <w:tr>
        <w:tc>
          <w:tcPr>
            <w:tcW w:type="dxa" w:w="2880"/>
          </w:tcPr>
          <w:p>
            <w:r>
              <w:t>4.2.3-2</w:t>
            </w:r>
          </w:p>
        </w:tc>
        <w:tc>
          <w:tcPr>
            <w:tcW w:type="dxa" w:w="2880"/>
          </w:tcPr>
          <w:p>
            <w:r>
              <w:t>Premises and impact/disposal points to withstand the planned overpressure cascade</w:t>
            </w:r>
          </w:p>
        </w:tc>
        <w:tc>
          <w:tcPr>
            <w:tcW w:type="dxa" w:w="2880"/>
          </w:tcPr>
          <w:p>
            <w:r>
              <w:t>GxP, necessary</w:t>
            </w:r>
          </w:p>
        </w:tc>
      </w:tr>
      <w:tr>
        <w:tc>
          <w:tcPr>
            <w:tcW w:type="dxa" w:w="2880"/>
          </w:tcPr>
          <w:p>
            <w:r>
              <w:t>4.2.3-3</w:t>
            </w:r>
          </w:p>
        </w:tc>
        <w:tc>
          <w:tcPr>
            <w:tcW w:type="dxa" w:w="2880"/>
          </w:tcPr>
          <w:p>
            <w:r>
              <w:t>The rooms are to be executed in white (RAL 9010)</w:t>
            </w:r>
          </w:p>
        </w:tc>
        <w:tc>
          <w:tcPr>
            <w:tcW w:type="dxa" w:w="2880"/>
          </w:tcPr>
          <w:p>
            <w:r>
              <w:t>GxP, necessary</w:t>
            </w:r>
          </w:p>
        </w:tc>
      </w:tr>
      <w:tr>
        <w:tc>
          <w:tcPr>
            <w:tcW w:type="dxa" w:w="2880"/>
          </w:tcPr>
          <w:p>
            <w:r>
              <w:t>4.2.3-4</w:t>
            </w:r>
          </w:p>
        </w:tc>
        <w:tc>
          <w:tcPr>
            <w:tcW w:type="dxa" w:w="2880"/>
          </w:tcPr>
          <w:p>
            <w:r>
              <w:t>For RR walls with window elements double glazed (frameless) VSG discs flush to integrate into the frame</w:t>
            </w:r>
          </w:p>
        </w:tc>
        <w:tc>
          <w:tcPr>
            <w:tcW w:type="dxa" w:w="2880"/>
          </w:tcPr>
          <w:p>
            <w:r>
              <w:t>GxP, necessary</w:t>
            </w:r>
          </w:p>
        </w:tc>
      </w:tr>
      <w:tr>
        <w:tc>
          <w:tcPr>
            <w:tcW w:type="dxa" w:w="2880"/>
          </w:tcPr>
          <w:p>
            <w:r>
              <w:t>4.2.3-5</w:t>
            </w:r>
          </w:p>
        </w:tc>
        <w:tc>
          <w:tcPr>
            <w:tcW w:type="dxa" w:w="2880"/>
          </w:tcPr>
          <w:p>
            <w:r>
              <w:t>Doors with windows in the upper area are used</w:t>
            </w:r>
          </w:p>
        </w:tc>
        <w:tc>
          <w:tcPr>
            <w:tcW w:type="dxa" w:w="2880"/>
          </w:tcPr>
          <w:p>
            <w:r>
              <w:t>GxP, necessary</w:t>
            </w:r>
          </w:p>
        </w:tc>
      </w:tr>
      <w:tr>
        <w:tc>
          <w:tcPr>
            <w:tcW w:type="dxa" w:w="2880"/>
          </w:tcPr>
          <w:p>
            <w:r>
              <w:t>4.2.3-6</w:t>
            </w:r>
          </w:p>
        </w:tc>
        <w:tc>
          <w:tcPr>
            <w:tcW w:type="dxa" w:w="2880"/>
          </w:tcPr>
          <w:p>
            <w:r>
              <w:t>Doors are opened electronically. There is a holding mechanism for double doors.</w:t>
            </w:r>
          </w:p>
        </w:tc>
        <w:tc>
          <w:tcPr>
            <w:tcW w:type="dxa" w:w="2880"/>
          </w:tcPr>
          <w:p>
            <w:r>
              <w:t>GxP, necessary</w:t>
            </w:r>
          </w:p>
        </w:tc>
      </w:tr>
      <w:tr>
        <w:tc>
          <w:tcPr>
            <w:tcW w:type="dxa" w:w="2880"/>
          </w:tcPr>
          <w:p>
            <w:r>
              <w:t>4.2.3-7</w:t>
            </w:r>
          </w:p>
        </w:tc>
        <w:tc>
          <w:tcPr>
            <w:tcW w:type="dxa" w:w="2880"/>
          </w:tcPr>
          <w:p>
            <w:r>
              <w:t>Emergency lamps shall be installed in the grid lamps or on the cleanroom ceiling</w:t>
            </w:r>
          </w:p>
        </w:tc>
        <w:tc>
          <w:tcPr>
            <w:tcW w:type="dxa" w:w="2880"/>
          </w:tcPr>
          <w:p>
            <w:r>
              <w:t>GxP, necessary</w:t>
            </w:r>
          </w:p>
        </w:tc>
      </w:tr>
      <w:tr>
        <w:tc>
          <w:tcPr>
            <w:tcW w:type="dxa" w:w="2880"/>
          </w:tcPr>
          <w:p>
            <w:r>
              <w:t>4.2.3-8</w:t>
            </w:r>
          </w:p>
        </w:tc>
        <w:tc>
          <w:tcPr>
            <w:tcW w:type="dxa" w:w="2880"/>
          </w:tcPr>
          <w:p>
            <w:r>
              <w:t>For windows in the open, appropriate darkening possibilities shall be provided on the outside. They're supposed to be wind stable.</w:t>
            </w:r>
          </w:p>
        </w:tc>
        <w:tc>
          <w:tcPr>
            <w:tcW w:type="dxa" w:w="2880"/>
          </w:tcPr>
          <w:p>
            <w:r>
              <w:t>Safety, necessary</w:t>
            </w:r>
          </w:p>
        </w:tc>
      </w:tr>
      <w:tr>
        <w:tc>
          <w:tcPr>
            <w:tcW w:type="dxa" w:w="2880"/>
          </w:tcPr>
          <w:p>
            <w:r>
              <w:t>4.2.3-9</w:t>
            </w:r>
          </w:p>
        </w:tc>
        <w:tc>
          <w:tcPr>
            <w:tcW w:type="dxa" w:w="2880"/>
          </w:tcPr>
          <w:p>
            <w:r>
              <w:t>Ceiling lamps shall be flush-in and sealed/sealed with suitable plastic (e.g. silicone)</w:t>
            </w:r>
          </w:p>
        </w:tc>
        <w:tc>
          <w:tcPr>
            <w:tcW w:type="dxa" w:w="2880"/>
          </w:tcPr>
          <w:p>
            <w:r>
              <w:t>GxP, necessary</w:t>
            </w:r>
          </w:p>
        </w:tc>
      </w:tr>
      <w:tr>
        <w:tc>
          <w:tcPr>
            <w:tcW w:type="dxa" w:w="2880"/>
          </w:tcPr>
          <w:p>
            <w:r>
              <w:t>4.2.3-10</w:t>
            </w:r>
          </w:p>
        </w:tc>
        <w:tc>
          <w:tcPr>
            <w:tcW w:type="dxa" w:w="2880"/>
          </w:tcPr>
          <w:p>
            <w:r>
              <w:t>Ventilation: tightness class sewer network Class C according to DIN EN 1507 for square air ducts and DIN EN 12237 for round air ducts</w:t>
            </w:r>
          </w:p>
        </w:tc>
        <w:tc>
          <w:tcPr>
            <w:tcW w:type="dxa" w:w="2880"/>
          </w:tcPr>
          <w:p>
            <w:r>
              <w:t>GxP, necessary</w:t>
            </w:r>
          </w:p>
        </w:tc>
      </w:tr>
      <w:tr>
        <w:tc>
          <w:tcPr>
            <w:tcW w:type="dxa" w:w="2880"/>
          </w:tcPr>
          <w:p>
            <w:r>
              <w:t>4.2.3-11</w:t>
            </w:r>
          </w:p>
        </w:tc>
        <w:tc>
          <w:tcPr>
            <w:tcW w:type="dxa" w:w="2880"/>
          </w:tcPr>
          <w:p>
            <w:r>
              <w:t>Flow-technical favourable channel guidance (to avoid too many angles)</w:t>
            </w:r>
          </w:p>
        </w:tc>
        <w:tc>
          <w:tcPr>
            <w:tcW w:type="dxa" w:w="2880"/>
          </w:tcPr>
          <w:p>
            <w:r>
              <w:t>GxP, necessary</w:t>
            </w:r>
          </w:p>
        </w:tc>
      </w:tr>
      <w:tr>
        <w:tc>
          <w:tcPr>
            <w:tcW w:type="dxa" w:w="2880"/>
          </w:tcPr>
          <w:p>
            <w:r>
              <w:t>4.2.3-12</w:t>
            </w:r>
          </w:p>
        </w:tc>
        <w:tc>
          <w:tcPr>
            <w:tcW w:type="dxa" w:w="2880"/>
          </w:tcPr>
          <w:p>
            <w:r>
              <w:t>All lines (electrical, media) are to be laid into the wall elements (well space of the walls) Alternatively, selective media columns are allowed</w:t>
            </w:r>
          </w:p>
        </w:tc>
        <w:tc>
          <w:tcPr>
            <w:tcW w:type="dxa" w:w="2880"/>
          </w:tcPr>
          <w:p>
            <w:r>
              <w:t>GxP, necessary</w:t>
            </w:r>
          </w:p>
        </w:tc>
      </w:tr>
      <w:tr>
        <w:tc>
          <w:tcPr>
            <w:tcW w:type="dxa" w:w="2880"/>
          </w:tcPr>
          <w:p>
            <w:r>
              <w:t>4.2.3-13</w:t>
            </w:r>
          </w:p>
        </w:tc>
        <w:tc>
          <w:tcPr>
            <w:tcW w:type="dxa" w:w="2880"/>
          </w:tcPr>
          <w:p>
            <w:r>
              <w:t>Media execution (mousehole) is available at the intended position: Transition Process Space 4 GMP1_E.16 to Process Room 2 GMP1_E.20 in number 3 pieces - Diameter 4-6 inches - Installation height 950 mm FBK Process Room 1 GMP1_E.15 to Process Room 2 GMP1_E.20 in number 1 piece - Diameter 4-6 inches - Installation height 950 mm FBK</w:t>
            </w:r>
          </w:p>
        </w:tc>
        <w:tc>
          <w:tcPr>
            <w:tcW w:type="dxa" w:w="2880"/>
          </w:tcPr>
          <w:p>
            <w:r>
              <w:t>GxP, necessary</w:t>
            </w:r>
          </w:p>
        </w:tc>
      </w:tr>
      <w:tr>
        <w:tc>
          <w:tcPr>
            <w:tcW w:type="dxa" w:w="2880"/>
          </w:tcPr>
          <w:p>
            <w:r>
              <w:t>4.2.3-14</w:t>
            </w:r>
          </w:p>
        </w:tc>
        <w:tc>
          <w:tcPr>
            <w:tcW w:type="dxa" w:w="2880"/>
          </w:tcPr>
          <w:p>
            <w:r>
              <w:t>Media entry systems Wall ceiling (cable/pipe) shall be closed airtight and flush-mounted.</w:t>
            </w:r>
          </w:p>
        </w:tc>
        <w:tc>
          <w:tcPr>
            <w:tcW w:type="dxa" w:w="2880"/>
          </w:tcPr>
          <w:p>
            <w:r>
              <w:t>GxP, necessary</w:t>
            </w:r>
          </w:p>
        </w:tc>
      </w:tr>
      <w:tr>
        <w:tc>
          <w:tcPr>
            <w:tcW w:type="dxa" w:w="2880"/>
          </w:tcPr>
          <w:p>
            <w:r>
              <w:t>4.2.3-15</w:t>
            </w:r>
          </w:p>
        </w:tc>
        <w:tc>
          <w:tcPr>
            <w:tcW w:type="dxa" w:w="2880"/>
          </w:tcPr>
          <w:p>
            <w:r>
              <w:t>A shock protection is in relevant places. (e.g. material lock)</w:t>
            </w:r>
          </w:p>
        </w:tc>
        <w:tc>
          <w:tcPr>
            <w:tcW w:type="dxa" w:w="2880"/>
          </w:tcPr>
          <w:p>
            <w:r>
              <w:t>Safety, necessary</w:t>
            </w:r>
          </w:p>
        </w:tc>
      </w:tr>
      <w:tr>
        <w:tc>
          <w:tcPr>
            <w:tcW w:type="dxa" w:w="2880"/>
          </w:tcPr>
          <w:p>
            <w:r>
              <w:t>4.2.3-16</w:t>
            </w:r>
          </w:p>
        </w:tc>
        <w:tc>
          <w:tcPr>
            <w:tcW w:type="dxa" w:w="2880"/>
          </w:tcPr>
          <w:p>
            <w:r>
              <w:t>Detachment arm in the process room GMP1_E.16 mounted on the cleanroom wall and connected to exhaust air system of the central RLT system</w:t>
            </w:r>
          </w:p>
        </w:tc>
        <w:tc>
          <w:tcPr>
            <w:tcW w:type="dxa" w:w="2880"/>
          </w:tcPr>
          <w:p>
            <w:r>
              <w:t>GxP, necessary</w:t>
            </w:r>
          </w:p>
        </w:tc>
      </w:tr>
      <w:tr>
        <w:tc>
          <w:tcPr>
            <w:tcW w:type="dxa" w:w="2880"/>
          </w:tcPr>
          <w:p>
            <w:r>
              <w:t>4.2.3-17</w:t>
            </w:r>
          </w:p>
        </w:tc>
        <w:tc>
          <w:tcPr>
            <w:tcW w:type="dxa" w:w="2880"/>
          </w:tcPr>
          <w:p>
            <w:r>
              <w:t>LF zone/digestorium in the process room GMP1_E.15 with connection to the RLT for supply air as 75 % fresh air and 100 % exhaust air via HEPA 14: Internal surface Size (useful surface) is 2.3 m long, 0.7 m deep, 1 m height 6 sockets in the inner surface, lateral introduction / connectors for hoses walls: glass/transparent LF housing made of material stainless steel LF zone is open in operation (without discs) with air barrier through the air flow interface: Communication with RLT system over potential free contact (When the system is switched on, the RLT system receives a signal that more air is to be provided in the room and vice versa)</w:t>
            </w:r>
          </w:p>
        </w:tc>
        <w:tc>
          <w:tcPr>
            <w:tcW w:type="dxa" w:w="2880"/>
          </w:tcPr>
          <w:p>
            <w:r>
              <w:t>GxP, necessary</w:t>
            </w:r>
          </w:p>
        </w:tc>
      </w:tr>
      <w:tr>
        <w:tc>
          <w:tcPr>
            <w:tcW w:type="dxa" w:w="2880"/>
          </w:tcPr>
          <w:p>
            <w:r>
              <w:t>4.2.3-18</w:t>
            </w:r>
          </w:p>
        </w:tc>
        <w:tc>
          <w:tcPr>
            <w:tcW w:type="dxa" w:w="2880"/>
          </w:tcPr>
          <w:p>
            <w:r>
              <w:t>The cleanroom wall and wall elements axis A-1; A-2, on the entry opening, must be removable for application area 2000 mm x 2250 mm and re-sealable after entry (magnetic coupling) and sealed.</w:t>
            </w:r>
          </w:p>
        </w:tc>
        <w:tc>
          <w:tcPr>
            <w:tcW w:type="dxa" w:w="2880"/>
          </w:tcPr>
          <w:p>
            <w:r>
              <w:t>GxP, necessary</w:t>
            </w:r>
          </w:p>
        </w:tc>
      </w:tr>
    </w:tbl>
    <w:p>
      <w:pPr>
        <w:pStyle w:val="berschrift4"/>
      </w:pPr>
      <w:r>
        <w:rPr>
          <w:rFonts w:ascii="Montserrat" w:hAnsi="Montserrat"/>
        </w:rPr>
        <w:t>Drawings and plans</w:t>
      </w:r>
    </w:p>
    <w:tbl>
      <w:tblPr>
        <w:tblStyle w:val="Tabellenraster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URS#</w:t>
            </w:r>
          </w:p>
        </w:tc>
        <w:tc>
          <w:tcPr>
            <w:tcW w:type="dxa" w:w="2880"/>
          </w:tcPr>
          <w:p>
            <w:r>
              <w:t>Description</w:t>
            </w:r>
          </w:p>
        </w:tc>
        <w:tc>
          <w:tcPr>
            <w:tcW w:type="dxa" w:w="2880"/>
          </w:tcPr>
          <w:p>
            <w:r>
              <w:t>Classification</w:t>
            </w:r>
          </w:p>
        </w:tc>
      </w:tr>
      <w:tr>
        <w:tc>
          <w:tcPr>
            <w:tcW w:type="dxa" w:w="2880"/>
          </w:tcPr>
          <w:p>
            <w:r>
              <w:t>4.2.3.1-1</w:t>
            </w:r>
          </w:p>
        </w:tc>
        <w:tc>
          <w:tcPr>
            <w:tcW w:type="dxa" w:w="2880"/>
          </w:tcPr>
          <w:p>
            <w:r>
              <w:t>Creation and delivery of production drawings, R&amp;I flow diagrams, schematics, ceiling grid drawings incl. lighting, topology of the cleanroom Monitoring system (PDF and DWG format) for RR and RLT Uniform component marking in R&amp;I and drawings.</w:t>
            </w:r>
          </w:p>
        </w:tc>
        <w:tc>
          <w:tcPr>
            <w:tcW w:type="dxa" w:w="2880"/>
          </w:tcPr>
          <w:p>
            <w:r>
              <w:t>GxP, necessary</w:t>
            </w:r>
          </w:p>
        </w:tc>
      </w:tr>
    </w:tbl>
    <w:p>
      <w:pPr>
        <w:pStyle w:val="berschrift4"/>
      </w:pPr>
      <w:r>
        <w:rPr>
          <w:rFonts w:ascii="Montserrat" w:hAnsi="Montserrat"/>
        </w:rPr>
        <w:t>Material/surfaces</w:t>
      </w:r>
    </w:p>
    <w:tbl>
      <w:tblPr>
        <w:tblStyle w:val="Tabellenraster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URS#</w:t>
            </w:r>
          </w:p>
        </w:tc>
        <w:tc>
          <w:tcPr>
            <w:tcW w:type="dxa" w:w="2880"/>
          </w:tcPr>
          <w:p>
            <w:r>
              <w:t>Description</w:t>
            </w:r>
          </w:p>
        </w:tc>
        <w:tc>
          <w:tcPr>
            <w:tcW w:type="dxa" w:w="2880"/>
          </w:tcPr>
          <w:p>
            <w:r>
              <w:t>Classification</w:t>
            </w:r>
          </w:p>
        </w:tc>
      </w:tr>
      <w:tr>
        <w:tc>
          <w:tcPr>
            <w:tcW w:type="dxa" w:w="2880"/>
          </w:tcPr>
          <w:p>
            <w:r>
              <w:t>4.2.3.2-1</w:t>
            </w:r>
          </w:p>
        </w:tc>
        <w:tc>
          <w:tcPr>
            <w:tcW w:type="dxa" w:w="2880"/>
          </w:tcPr>
          <w:p>
            <w:r>
              <w:t>Hygienic Design: Smooth, free of cracks, dense, easy to clean/ disinfectable surfaces cracks, sharp edges and dead spaces are to be avoided hollows to wall and machine connections are to be manufactured and flush well cleanable</w:t>
            </w:r>
          </w:p>
        </w:tc>
        <w:tc>
          <w:tcPr>
            <w:tcW w:type="dxa" w:w="2880"/>
          </w:tcPr>
          <w:p>
            <w:r>
              <w:t>GxP, necessary</w:t>
            </w:r>
          </w:p>
        </w:tc>
      </w:tr>
      <w:tr>
        <w:tc>
          <w:tcPr>
            <w:tcW w:type="dxa" w:w="2880"/>
          </w:tcPr>
          <w:p>
            <w:r>
              <w:t>4.2.3.2-2</w:t>
            </w:r>
          </w:p>
        </w:tc>
        <w:tc>
          <w:tcPr>
            <w:tcW w:type="dxa" w:w="2880"/>
          </w:tcPr>
          <w:p>
            <w:r>
              <w:t>Floor covering: anti-slip dissipative low particle abrasion</w:t>
            </w:r>
          </w:p>
        </w:tc>
        <w:tc>
          <w:tcPr>
            <w:tcW w:type="dxa" w:w="2880"/>
          </w:tcPr>
          <w:p>
            <w:r>
              <w:t>GxP, necessary</w:t>
            </w:r>
          </w:p>
        </w:tc>
      </w:tr>
      <w:tr>
        <w:tc>
          <w:tcPr>
            <w:tcW w:type="dxa" w:w="2880"/>
          </w:tcPr>
          <w:p>
            <w:r>
              <w:t>4.2.3.2-3</w:t>
            </w:r>
          </w:p>
        </w:tc>
        <w:tc>
          <w:tcPr>
            <w:tcW w:type="dxa" w:w="2880"/>
          </w:tcPr>
          <w:p>
            <w:r>
              <w:t>Interior Material rich easy to clean</w:t>
            </w:r>
          </w:p>
        </w:tc>
        <w:tc>
          <w:tcPr>
            <w:tcW w:type="dxa" w:w="2880"/>
          </w:tcPr>
          <w:p>
            <w:r>
              <w:t>GxP, necessary</w:t>
            </w:r>
          </w:p>
        </w:tc>
      </w:tr>
      <w:tr>
        <w:tc>
          <w:tcPr>
            <w:tcW w:type="dxa" w:w="2880"/>
          </w:tcPr>
          <w:p>
            <w:r>
              <w:t>4.2.3.2-4</w:t>
            </w:r>
          </w:p>
        </w:tc>
        <w:tc>
          <w:tcPr>
            <w:tcW w:type="dxa" w:w="2880"/>
          </w:tcPr>
          <w:p>
            <w:r>
              <w:t>Surfaces are resistant to the cleaning and disinfection agents used by [company] (alcoholic solvents)</w:t>
            </w:r>
          </w:p>
        </w:tc>
        <w:tc>
          <w:tcPr>
            <w:tcW w:type="dxa" w:w="2880"/>
          </w:tcPr>
          <w:p>
            <w:r>
              <w:t>GxP, necessary</w:t>
            </w:r>
          </w:p>
        </w:tc>
      </w:tr>
      <w:tr>
        <w:tc>
          <w:tcPr>
            <w:tcW w:type="dxa" w:w="2880"/>
          </w:tcPr>
          <w:p>
            <w:r>
              <w:t>4.2.3.2-5</w:t>
            </w:r>
          </w:p>
        </w:tc>
        <w:tc>
          <w:tcPr>
            <w:tcW w:type="dxa" w:w="2880"/>
          </w:tcPr>
          <w:p>
            <w:r>
              <w:t>Seals: must be resistant to abrasion and ageing and as far as possible UV-resistant must not release particles and plasticizers</w:t>
            </w:r>
          </w:p>
        </w:tc>
        <w:tc>
          <w:tcPr>
            <w:tcW w:type="dxa" w:w="2880"/>
          </w:tcPr>
          <w:p>
            <w:r>
              <w:t>GxP, necessary</w:t>
            </w:r>
          </w:p>
        </w:tc>
      </w:tr>
      <w:tr>
        <w:tc>
          <w:tcPr>
            <w:tcW w:type="dxa" w:w="2880"/>
          </w:tcPr>
          <w:p>
            <w:r>
              <w:t>4.2.3.2-6</w:t>
            </w:r>
          </w:p>
        </w:tc>
        <w:tc>
          <w:tcPr>
            <w:tcW w:type="dxa" w:w="2880"/>
          </w:tcPr>
          <w:p>
            <w:r>
              <w:t>Fittings/machine connections, LF zone and extraction arm in the RR must be made of stainless steel (min. 1.4301)</w:t>
            </w:r>
          </w:p>
        </w:tc>
        <w:tc>
          <w:tcPr>
            <w:tcW w:type="dxa" w:w="2880"/>
          </w:tcPr>
          <w:p>
            <w:r>
              <w:t>GxP, necessary</w:t>
            </w:r>
          </w:p>
        </w:tc>
      </w:tr>
      <w:tr>
        <w:tc>
          <w:tcPr>
            <w:tcW w:type="dxa" w:w="2880"/>
          </w:tcPr>
          <w:p>
            <w:r>
              <w:t>4.2.3.2-7</w:t>
            </w:r>
          </w:p>
        </w:tc>
        <w:tc>
          <w:tcPr>
            <w:tcW w:type="dxa" w:w="2880"/>
          </w:tcPr>
          <w:p>
            <w:r>
              <w:t>Lubricant: must be min. Have food quality (proof of compliance according to NSF-H1) TSE certified (free of materials of animal origin)</w:t>
            </w:r>
          </w:p>
        </w:tc>
        <w:tc>
          <w:tcPr>
            <w:tcW w:type="dxa" w:w="2880"/>
          </w:tcPr>
          <w:p>
            <w:r>
              <w:t>GxP, necessary</w:t>
            </w:r>
          </w:p>
        </w:tc>
      </w:tr>
      <w:tr>
        <w:tc>
          <w:tcPr>
            <w:tcW w:type="dxa" w:w="2880"/>
          </w:tcPr>
          <w:p>
            <w:r>
              <w:t>Furnishing furniture</w:t>
            </w:r>
          </w:p>
        </w:tc>
        <w:tc>
          <w:tcPr>
            <w:tcW w:type="dxa" w:w="2880"/>
          </w:tcPr>
          <w:p>
            <w:r>
              <w:t>Furnishing furniture</w:t>
            </w:r>
          </w:p>
        </w:tc>
        <w:tc>
          <w:tcPr>
            <w:tcW w:type="dxa" w:w="2880"/>
          </w:tcPr>
          <w:p>
            <w:r>
              <w:t>Furnishing furniture</w:t>
            </w:r>
          </w:p>
        </w:tc>
      </w:tr>
      <w:tr>
        <w:tc>
          <w:tcPr>
            <w:tcW w:type="dxa" w:w="2880"/>
          </w:tcPr>
          <w:p>
            <w:r>
              <w:t>4.2.3.2-8</w:t>
            </w:r>
          </w:p>
        </w:tc>
        <w:tc>
          <w:tcPr>
            <w:tcW w:type="dxa" w:w="2880"/>
          </w:tcPr>
          <w:p>
            <w:r>
              <w:t>Furniture must be flush to the ceiling or 25°-30° bevelled. Furniture should correspond to "hygienic design".</w:t>
            </w:r>
          </w:p>
        </w:tc>
        <w:tc>
          <w:tcPr>
            <w:tcW w:type="dxa" w:w="2880"/>
          </w:tcPr>
          <w:p>
            <w:r>
              <w:t>GxP, necessary</w:t>
            </w:r>
          </w:p>
        </w:tc>
      </w:tr>
      <w:tr>
        <w:tc>
          <w:tcPr>
            <w:tcW w:type="dxa" w:w="2880"/>
          </w:tcPr>
          <w:p>
            <w:r>
              <w:t>4.2.3.2-9</w:t>
            </w:r>
          </w:p>
        </w:tc>
        <w:tc>
          <w:tcPr>
            <w:tcW w:type="dxa" w:w="2880"/>
          </w:tcPr>
          <w:p>
            <w:r>
              <w:t>Furniture should be made of stainless steel</w:t>
            </w:r>
          </w:p>
        </w:tc>
        <w:tc>
          <w:tcPr>
            <w:tcW w:type="dxa" w:w="2880"/>
          </w:tcPr>
          <w:p>
            <w:r>
              <w:t>GxP, necessary</w:t>
            </w:r>
          </w:p>
        </w:tc>
      </w:tr>
    </w:tbl>
    <w:p>
      <w:pPr>
        <w:pStyle w:val="berschrift4"/>
      </w:pPr>
      <w:r>
        <w:rPr>
          <w:rFonts w:ascii="Montserrat" w:hAnsi="Montserrat"/>
        </w:rPr>
        <w:t>Performance data</w:t>
      </w:r>
    </w:p>
    <w:tbl>
      <w:tblPr>
        <w:tblStyle w:val="Tabellenraster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URS#</w:t>
            </w:r>
          </w:p>
        </w:tc>
        <w:tc>
          <w:tcPr>
            <w:tcW w:type="dxa" w:w="2880"/>
          </w:tcPr>
          <w:p>
            <w:r>
              <w:t>Description</w:t>
            </w:r>
          </w:p>
        </w:tc>
        <w:tc>
          <w:tcPr>
            <w:tcW w:type="dxa" w:w="2880"/>
          </w:tcPr>
          <w:p>
            <w:r>
              <w:t>Classification</w:t>
            </w:r>
          </w:p>
        </w:tc>
      </w:tr>
      <w:tr>
        <w:tc>
          <w:tcPr>
            <w:tcW w:type="dxa" w:w="2880"/>
          </w:tcPr>
          <w:p>
            <w:r>
              <w:t>4.2.3.3-1</w:t>
            </w:r>
          </w:p>
        </w:tc>
        <w:tc>
          <w:tcPr>
            <w:tcW w:type="dxa" w:w="2880"/>
          </w:tcPr>
          <w:p>
            <w:r>
              <w:t>Ventilation (Annex 1): Supply air Exhaust air Air quantities</w:t>
            </w:r>
          </w:p>
        </w:tc>
        <w:tc>
          <w:tcPr>
            <w:tcW w:type="dxa" w:w="2880"/>
          </w:tcPr>
          <w:p>
            <w:r>
              <w:t>GxP, necessary</w:t>
            </w:r>
          </w:p>
        </w:tc>
      </w:tr>
      <w:tr>
        <w:tc>
          <w:tcPr>
            <w:tcW w:type="dxa" w:w="2880"/>
          </w:tcPr>
          <w:p>
            <w:r>
              <w:t>4.2.3.3-2</w:t>
            </w:r>
          </w:p>
        </w:tc>
        <w:tc>
          <w:tcPr>
            <w:tcW w:type="dxa" w:w="2880"/>
          </w:tcPr>
          <w:p>
            <w:r>
              <w:t>Air change corresponds to RRK</w:t>
            </w:r>
          </w:p>
        </w:tc>
        <w:tc>
          <w:tcPr>
            <w:tcW w:type="dxa" w:w="2880"/>
          </w:tcPr>
          <w:p>
            <w:r>
              <w:t>GxP, necessary</w:t>
            </w:r>
          </w:p>
        </w:tc>
      </w:tr>
      <w:tr>
        <w:tc>
          <w:tcPr>
            <w:tcW w:type="dxa" w:w="2880"/>
          </w:tcPr>
          <w:p>
            <w:r>
              <w:t>4.2.3.3-3</w:t>
            </w:r>
          </w:p>
        </w:tc>
        <w:tc>
          <w:tcPr>
            <w:tcW w:type="dxa" w:w="2880"/>
          </w:tcPr>
          <w:p>
            <w:r>
              <w:t>Ratio of fresh air 100 % in all cleanrooms</w:t>
            </w:r>
          </w:p>
        </w:tc>
        <w:tc>
          <w:tcPr>
            <w:tcW w:type="dxa" w:w="2880"/>
          </w:tcPr>
          <w:p>
            <w:r>
              <w:t>GxP, necessary</w:t>
            </w:r>
          </w:p>
        </w:tc>
      </w:tr>
    </w:tbl>
    <w:p>
      <w:pPr>
        <w:pStyle w:val="berschrift3"/>
      </w:pPr>
      <w:r>
        <w:rPr>
          <w:rFonts w:ascii="Montserrat" w:hAnsi="Montserrat"/>
        </w:rPr>
        <w:t>Safety requirements</w:t>
      </w:r>
    </w:p>
    <w:tbl>
      <w:tblPr>
        <w:tblStyle w:val="Tabellenraster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URS#</w:t>
            </w:r>
          </w:p>
        </w:tc>
        <w:tc>
          <w:tcPr>
            <w:tcW w:type="dxa" w:w="2880"/>
          </w:tcPr>
          <w:p>
            <w:r>
              <w:t>Description</w:t>
            </w:r>
          </w:p>
        </w:tc>
        <w:tc>
          <w:tcPr>
            <w:tcW w:type="dxa" w:w="2880"/>
          </w:tcPr>
          <w:p>
            <w:r>
              <w:t>Classification</w:t>
            </w:r>
          </w:p>
        </w:tc>
      </w:tr>
      <w:tr>
        <w:tc>
          <w:tcPr>
            <w:tcW w:type="dxa" w:w="2880"/>
          </w:tcPr>
          <w:p>
            <w:r>
              <w:t>4.2.4.1</w:t>
            </w:r>
          </w:p>
        </w:tc>
        <w:tc>
          <w:tcPr>
            <w:tcW w:type="dxa" w:w="2880"/>
          </w:tcPr>
          <w:p>
            <w:r>
              <w:t>A mutual lock locking is necessary for the locks</w:t>
            </w:r>
          </w:p>
        </w:tc>
        <w:tc>
          <w:tcPr>
            <w:tcW w:type="dxa" w:w="2880"/>
          </w:tcPr>
          <w:p>
            <w:r>
              <w:t>GxP, necessary</w:t>
            </w:r>
          </w:p>
        </w:tc>
      </w:tr>
      <w:tr>
        <w:tc>
          <w:tcPr>
            <w:tcW w:type="dxa" w:w="2880"/>
          </w:tcPr>
          <w:p>
            <w:r>
              <w:t>4.2.4.2</w:t>
            </w:r>
          </w:p>
        </w:tc>
        <w:tc>
          <w:tcPr>
            <w:tcW w:type="dxa" w:w="2880"/>
          </w:tcPr>
          <w:p>
            <w:r>
              <w:t>A mutual lock lock is necessary for the material to pass through</w:t>
            </w:r>
          </w:p>
        </w:tc>
        <w:tc>
          <w:tcPr>
            <w:tcW w:type="dxa" w:w="2880"/>
          </w:tcPr>
          <w:p>
            <w:r>
              <w:t>GxP, necessary</w:t>
            </w:r>
          </w:p>
        </w:tc>
      </w:tr>
      <w:tr>
        <w:tc>
          <w:tcPr>
            <w:tcW w:type="dxa" w:w="2880"/>
          </w:tcPr>
          <w:p>
            <w:r>
              <w:t>4.2.4-3</w:t>
            </w:r>
          </w:p>
        </w:tc>
        <w:tc>
          <w:tcPr>
            <w:tcW w:type="dxa" w:w="2880"/>
          </w:tcPr>
          <w:p>
            <w:r>
              <w:t>Lock doors and quick-run doors shall be fitted with an emergency switch</w:t>
            </w:r>
          </w:p>
        </w:tc>
        <w:tc>
          <w:tcPr>
            <w:tcW w:type="dxa" w:w="2880"/>
          </w:tcPr>
          <w:p>
            <w:r>
              <w:t>GxP, necessary</w:t>
            </w:r>
          </w:p>
        </w:tc>
      </w:tr>
      <w:tr>
        <w:tc>
          <w:tcPr>
            <w:tcW w:type="dxa" w:w="2880"/>
          </w:tcPr>
          <w:p>
            <w:r>
              <w:t>4.2.4-4</w:t>
            </w:r>
          </w:p>
        </w:tc>
        <w:tc>
          <w:tcPr>
            <w:tcW w:type="dxa" w:w="2880"/>
          </w:tcPr>
          <w:p>
            <w:r>
              <w:t>Storage space GMP1_E.12 should be subject to access control</w:t>
            </w:r>
          </w:p>
        </w:tc>
        <w:tc>
          <w:tcPr>
            <w:tcW w:type="dxa" w:w="2880"/>
          </w:tcPr>
          <w:p>
            <w:r>
              <w:t>GxP, necessary</w:t>
            </w:r>
          </w:p>
        </w:tc>
      </w:tr>
      <w:tr>
        <w:tc>
          <w:tcPr>
            <w:tcW w:type="dxa" w:w="2880"/>
          </w:tcPr>
          <w:p>
            <w:r>
              <w:t>4.2.4-5</w:t>
            </w:r>
          </w:p>
        </w:tc>
        <w:tc>
          <w:tcPr>
            <w:tcW w:type="dxa" w:w="2880"/>
          </w:tcPr>
          <w:p>
            <w:r>
              <w:t>Precautions must be taken against the intrusion of insects and other animals (Pest Control)</w:t>
            </w:r>
          </w:p>
        </w:tc>
        <w:tc>
          <w:tcPr>
            <w:tcW w:type="dxa" w:w="2880"/>
          </w:tcPr>
          <w:p>
            <w:r>
              <w:t>GxP, necessary</w:t>
            </w:r>
          </w:p>
        </w:tc>
      </w:tr>
      <w:tr>
        <w:tc>
          <w:tcPr>
            <w:tcW w:type="dxa" w:w="2880"/>
          </w:tcPr>
          <w:p>
            <w:r>
              <w:t>4.2.4-6</w:t>
            </w:r>
          </w:p>
        </w:tc>
        <w:tc>
          <w:tcPr>
            <w:tcW w:type="dxa" w:w="2880"/>
          </w:tcPr>
          <w:p>
            <w:r>
              <w:t>All electrical and EMSR-side components shall comply with the respective environmental requirements in order to ensure safe operation of the system.</w:t>
            </w:r>
          </w:p>
        </w:tc>
        <w:tc>
          <w:tcPr>
            <w:tcW w:type="dxa" w:w="2880"/>
          </w:tcPr>
          <w:p>
            <w:r>
              <w:t>Safety, necessary</w:t>
            </w:r>
          </w:p>
        </w:tc>
      </w:tr>
    </w:tbl>
    <w:p/>
    <w:p>
      <w:pPr>
        <w:pStyle w:val="berschrift3"/>
      </w:pPr>
      <w:r>
        <w:rPr>
          <w:rFonts w:ascii="Montserrat" w:hAnsi="Montserrat"/>
        </w:rPr>
        <w:t>Process requirements</w:t>
      </w:r>
    </w:p>
    <w:p>
      <w:pPr>
        <w:pStyle w:val="berschrift4"/>
      </w:pPr>
      <w:r>
        <w:rPr>
          <w:rFonts w:ascii="Montserrat" w:hAnsi="Montserrat"/>
        </w:rPr>
        <w:t>Material flow IN</w:t>
      </w:r>
    </w:p>
    <w:tbl>
      <w:tblPr>
        <w:tblStyle w:val="Tabellenraster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URS#</w:t>
            </w:r>
          </w:p>
        </w:tc>
        <w:tc>
          <w:tcPr>
            <w:tcW w:type="dxa" w:w="2880"/>
          </w:tcPr>
          <w:p>
            <w:r>
              <w:t>Description</w:t>
            </w:r>
          </w:p>
        </w:tc>
        <w:tc>
          <w:tcPr>
            <w:tcW w:type="dxa" w:w="2880"/>
          </w:tcPr>
          <w:p>
            <w:r>
              <w:t>Classification</w:t>
            </w:r>
          </w:p>
        </w:tc>
      </w:tr>
      <w:tr>
        <w:tc>
          <w:tcPr>
            <w:tcW w:type="dxa" w:w="2880"/>
          </w:tcPr>
          <w:p>
            <w:r>
              <w:t>4.2.5.1-1</w:t>
            </w:r>
          </w:p>
        </w:tc>
        <w:tc>
          <w:tcPr>
            <w:tcW w:type="dxa" w:w="2880"/>
          </w:tcPr>
          <w:p>
            <w:r>
              <w:t>Materials: Storage of materials in the central outer warehouse Transport to the GMP-I building Delivery via GMP1_E.07 Installation via material locks in respective production rooms Transfer between production rooms by means of material</w:t>
            </w:r>
          </w:p>
        </w:tc>
        <w:tc>
          <w:tcPr>
            <w:tcW w:type="dxa" w:w="2880"/>
          </w:tcPr>
          <w:p>
            <w:r>
              <w:t>GxP, necessary</w:t>
            </w:r>
          </w:p>
        </w:tc>
      </w:tr>
      <w:tr>
        <w:tc>
          <w:tcPr>
            <w:tcW w:type="dxa" w:w="2880"/>
          </w:tcPr>
          <w:p>
            <w:r>
              <w:t>4.2.5.1-2</w:t>
            </w:r>
          </w:p>
        </w:tc>
        <w:tc>
          <w:tcPr>
            <w:tcW w:type="dxa" w:w="2880"/>
          </w:tcPr>
          <w:p>
            <w:r>
              <w:t>Repackaging Materials: in GMP-I building no wood (pallets either stainless steel or plastic) no cardboard in GMP-I</w:t>
            </w:r>
          </w:p>
        </w:tc>
        <w:tc>
          <w:tcPr>
            <w:tcW w:type="dxa" w:w="2880"/>
          </w:tcPr>
          <w:p>
            <w:r>
              <w:t>GxP, necessary</w:t>
            </w:r>
          </w:p>
        </w:tc>
      </w:tr>
    </w:tbl>
    <w:p>
      <w:pPr>
        <w:pStyle w:val="berschrift4"/>
      </w:pPr>
      <w:r>
        <w:rPr>
          <w:rFonts w:ascii="Montserrat" w:hAnsi="Montserrat"/>
        </w:rPr>
        <w:t>Material flow OUT</w:t>
      </w:r>
    </w:p>
    <w:tbl>
      <w:tblPr>
        <w:tblStyle w:val="Tabellenraster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URS#</w:t>
            </w:r>
          </w:p>
        </w:tc>
        <w:tc>
          <w:tcPr>
            <w:tcW w:type="dxa" w:w="2880"/>
          </w:tcPr>
          <w:p>
            <w:r>
              <w:t>Description</w:t>
            </w:r>
          </w:p>
        </w:tc>
        <w:tc>
          <w:tcPr>
            <w:tcW w:type="dxa" w:w="2880"/>
          </w:tcPr>
          <w:p>
            <w:r>
              <w:t>Classification</w:t>
            </w:r>
          </w:p>
        </w:tc>
      </w:tr>
      <w:tr>
        <w:tc>
          <w:tcPr>
            <w:tcW w:type="dxa" w:w="2880"/>
          </w:tcPr>
          <w:p>
            <w:r>
              <w:t>4.2.5.2-1</w:t>
            </w:r>
          </w:p>
        </w:tc>
        <w:tc>
          <w:tcPr>
            <w:tcW w:type="dxa" w:w="2880"/>
          </w:tcPr>
          <w:p>
            <w:r>
              <w:t>Storage material/product in storage room GMP1_E.12</w:t>
            </w:r>
          </w:p>
        </w:tc>
        <w:tc>
          <w:tcPr>
            <w:tcW w:type="dxa" w:w="2880"/>
          </w:tcPr>
          <w:p>
            <w:r>
              <w:t>GxP, necessary</w:t>
            </w:r>
          </w:p>
        </w:tc>
      </w:tr>
      <w:tr>
        <w:tc>
          <w:tcPr>
            <w:tcW w:type="dxa" w:w="2880"/>
          </w:tcPr>
          <w:p>
            <w:r>
              <w:t>4.2.5.2-2</w:t>
            </w:r>
          </w:p>
        </w:tc>
        <w:tc>
          <w:tcPr>
            <w:tcW w:type="dxa" w:w="2880"/>
          </w:tcPr>
          <w:p>
            <w:r>
              <w:t>Materials: Application via material lock Transport in storage Storage Equipment in storage Transport and handover e.g. to customer via GMP1_E.07 (after QC release)</w:t>
            </w:r>
          </w:p>
        </w:tc>
        <w:tc>
          <w:tcPr>
            <w:tcW w:type="dxa" w:w="2880"/>
          </w:tcPr>
          <w:p>
            <w:r>
              <w:t>GxP, necessary</w:t>
            </w:r>
          </w:p>
        </w:tc>
      </w:tr>
      <w:tr>
        <w:tc>
          <w:tcPr>
            <w:tcW w:type="dxa" w:w="2880"/>
          </w:tcPr>
          <w:p>
            <w:r>
              <w:t>4.2.5.2-3</w:t>
            </w:r>
          </w:p>
        </w:tc>
        <w:tc>
          <w:tcPr>
            <w:tcW w:type="dxa" w:w="2880"/>
          </w:tcPr>
          <w:p>
            <w:r>
              <w:t>Separate flows of materials and product</w:t>
            </w:r>
          </w:p>
        </w:tc>
        <w:tc>
          <w:tcPr>
            <w:tcW w:type="dxa" w:w="2880"/>
          </w:tcPr>
          <w:p>
            <w:r>
              <w:t>GxP, necessary</w:t>
            </w:r>
          </w:p>
        </w:tc>
      </w:tr>
    </w:tbl>
    <w:p>
      <w:pPr>
        <w:pStyle w:val="berschrift4"/>
      </w:pPr>
      <w:r>
        <w:rPr>
          <w:rFonts w:ascii="Montserrat" w:hAnsi="Montserrat"/>
        </w:rPr>
        <w:t>Persons</w:t>
      </w:r>
    </w:p>
    <w:tbl>
      <w:tblPr>
        <w:tblStyle w:val="Tabellenraster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URS#</w:t>
            </w:r>
          </w:p>
        </w:tc>
        <w:tc>
          <w:tcPr>
            <w:tcW w:type="dxa" w:w="2880"/>
          </w:tcPr>
          <w:p>
            <w:r>
              <w:t>Description</w:t>
            </w:r>
          </w:p>
        </w:tc>
        <w:tc>
          <w:tcPr>
            <w:tcW w:type="dxa" w:w="2880"/>
          </w:tcPr>
          <w:p>
            <w:r>
              <w:t>Classification</w:t>
            </w:r>
          </w:p>
        </w:tc>
      </w:tr>
      <w:tr>
        <w:tc>
          <w:tcPr>
            <w:tcW w:type="dxa" w:w="2880"/>
          </w:tcPr>
          <w:p>
            <w:r>
              <w:t>4.2.5.3-1</w:t>
            </w:r>
          </w:p>
        </w:tc>
        <w:tc>
          <w:tcPr>
            <w:tcW w:type="dxa" w:w="2880"/>
          </w:tcPr>
          <w:p>
            <w:r>
              <w:t>Number Persons in locks in accordance with the GMP Room Book (Annex1)</w:t>
            </w:r>
          </w:p>
        </w:tc>
        <w:tc>
          <w:tcPr>
            <w:tcW w:type="dxa" w:w="2880"/>
          </w:tcPr>
          <w:p>
            <w:r>
              <w:t>GxP, necessary</w:t>
            </w:r>
          </w:p>
        </w:tc>
      </w:tr>
      <w:tr>
        <w:tc>
          <w:tcPr>
            <w:tcW w:type="dxa" w:w="2880"/>
          </w:tcPr>
          <w:p>
            <w:r>
              <w:t>4.2.5.3-2</w:t>
            </w:r>
          </w:p>
        </w:tc>
        <w:tc>
          <w:tcPr>
            <w:tcW w:type="dxa" w:w="2880"/>
          </w:tcPr>
          <w:p>
            <w:r>
              <w:t>A clothing concept is defined (Annex 3)</w:t>
            </w:r>
          </w:p>
        </w:tc>
        <w:tc>
          <w:tcPr>
            <w:tcW w:type="dxa" w:w="2880"/>
          </w:tcPr>
          <w:p>
            <w:r>
              <w:t>GxP, necessary</w:t>
            </w:r>
          </w:p>
        </w:tc>
      </w:tr>
    </w:tbl>
    <w:p>
      <w:pPr>
        <w:pStyle w:val="berschrift3"/>
      </w:pPr>
      <w:r>
        <w:rPr>
          <w:rFonts w:ascii="Montserrat" w:hAnsi="Montserrat"/>
        </w:rPr>
        <w:t>Functional requirements</w:t>
      </w:r>
    </w:p>
    <w:tbl>
      <w:tblPr>
        <w:tblStyle w:val="Tabellenraster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URS#</w:t>
            </w:r>
          </w:p>
        </w:tc>
        <w:tc>
          <w:tcPr>
            <w:tcW w:type="dxa" w:w="2880"/>
          </w:tcPr>
          <w:p>
            <w:r>
              <w:t>Description</w:t>
            </w:r>
          </w:p>
        </w:tc>
        <w:tc>
          <w:tcPr>
            <w:tcW w:type="dxa" w:w="2880"/>
          </w:tcPr>
          <w:p>
            <w:r>
              <w:t>Classification</w:t>
            </w:r>
          </w:p>
        </w:tc>
      </w:tr>
      <w:tr>
        <w:tc>
          <w:tcPr>
            <w:tcW w:type="dxa" w:w="2880"/>
          </w:tcPr>
          <w:p>
            <w:r>
              <w:t>4.2.6-1</w:t>
            </w:r>
          </w:p>
        </w:tc>
        <w:tc>
          <w:tcPr>
            <w:tcW w:type="dxa" w:w="2880"/>
          </w:tcPr>
          <w:p>
            <w:r>
              <w:t>Lock lock: Automatic locking and display system</w:t>
            </w:r>
          </w:p>
        </w:tc>
        <w:tc>
          <w:tcPr>
            <w:tcW w:type="dxa" w:w="2880"/>
          </w:tcPr>
          <w:p>
            <w:r>
              <w:t>GxP, necessary</w:t>
            </w:r>
          </w:p>
        </w:tc>
      </w:tr>
      <w:tr>
        <w:tc>
          <w:tcPr>
            <w:tcW w:type="dxa" w:w="2880"/>
          </w:tcPr>
          <w:p>
            <w:r>
              <w:t>4.2.6-2</w:t>
            </w:r>
          </w:p>
        </w:tc>
        <w:tc>
          <w:tcPr>
            <w:tcW w:type="dxa" w:w="2880"/>
          </w:tcPr>
          <w:p>
            <w:r>
              <w:t>Release Lock locking after parameterised time or after reaching specified RR conditions)</w:t>
            </w:r>
          </w:p>
        </w:tc>
        <w:tc>
          <w:tcPr>
            <w:tcW w:type="dxa" w:w="2880"/>
          </w:tcPr>
          <w:p>
            <w:r>
              <w:t>GxP, necessary</w:t>
            </w:r>
          </w:p>
        </w:tc>
      </w:tr>
      <w:tr>
        <w:tc>
          <w:tcPr>
            <w:tcW w:type="dxa" w:w="2880"/>
          </w:tcPr>
          <w:p>
            <w:r>
              <w:t>4.2.6-3</w:t>
            </w:r>
          </w:p>
        </w:tc>
        <w:tc>
          <w:tcPr>
            <w:tcW w:type="dxa" w:w="2880"/>
          </w:tcPr>
          <w:p>
            <w:r>
              <w:t>Opening Lock doors in case of fire alarm</w:t>
            </w:r>
          </w:p>
        </w:tc>
        <w:tc>
          <w:tcPr>
            <w:tcW w:type="dxa" w:w="2880"/>
          </w:tcPr>
          <w:p>
            <w:r>
              <w:t>Safety, necessary</w:t>
            </w:r>
          </w:p>
        </w:tc>
      </w:tr>
      <w:tr>
        <w:tc>
          <w:tcPr>
            <w:tcW w:type="dxa" w:w="2880"/>
          </w:tcPr>
          <w:p>
            <w:r>
              <w:t>4.2.6-4</w:t>
            </w:r>
          </w:p>
        </w:tc>
        <w:tc>
          <w:tcPr>
            <w:tcW w:type="dxa" w:w="2880"/>
          </w:tcPr>
          <w:p>
            <w:r>
              <w:t>Lock doors and quick-run gates trigger an alarm when opened too long</w:t>
            </w:r>
          </w:p>
        </w:tc>
        <w:tc>
          <w:tcPr>
            <w:tcW w:type="dxa" w:w="2880"/>
          </w:tcPr>
          <w:p>
            <w:r>
              <w:t>GxP, necessary</w:t>
            </w:r>
          </w:p>
        </w:tc>
      </w:tr>
      <w:tr>
        <w:tc>
          <w:tcPr>
            <w:tcW w:type="dxa" w:w="2880"/>
          </w:tcPr>
          <w:p>
            <w:r>
              <w:t>4.2.6-5</w:t>
            </w:r>
          </w:p>
        </w:tc>
        <w:tc>
          <w:tcPr>
            <w:tcW w:type="dxa" w:w="2880"/>
          </w:tcPr>
          <w:p>
            <w:r>
              <w:t>Monitoring of spatial conditions: Starting alarms Normal condition: no alarm freezing/delay time: no alarm over/underrun: alarm (acoustic or visual)</w:t>
            </w:r>
          </w:p>
        </w:tc>
        <w:tc>
          <w:tcPr>
            <w:tcW w:type="dxa" w:w="2880"/>
          </w:tcPr>
          <w:p>
            <w:r>
              <w:t>GxP, necessary</w:t>
            </w:r>
          </w:p>
        </w:tc>
      </w:tr>
    </w:tbl>
    <w:p>
      <w:pPr>
        <w:pStyle w:val="berschrift3"/>
      </w:pPr>
      <w:r>
        <w:rPr>
          <w:rFonts w:ascii="Montserrat" w:hAnsi="Montserrat"/>
        </w:rPr>
        <w:t>Monitoring</w:t>
      </w:r>
    </w:p>
    <w:tbl>
      <w:tblPr>
        <w:tblStyle w:val="Tabellenraster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URS#</w:t>
            </w:r>
          </w:p>
        </w:tc>
        <w:tc>
          <w:tcPr>
            <w:tcW w:type="dxa" w:w="2880"/>
          </w:tcPr>
          <w:p>
            <w:r>
              <w:t>Description</w:t>
            </w:r>
          </w:p>
        </w:tc>
        <w:tc>
          <w:tcPr>
            <w:tcW w:type="dxa" w:w="2880"/>
          </w:tcPr>
          <w:p>
            <w:r>
              <w:t>Classification</w:t>
            </w:r>
          </w:p>
        </w:tc>
      </w:tr>
      <w:tr>
        <w:tc>
          <w:tcPr>
            <w:tcW w:type="dxa" w:w="2880"/>
          </w:tcPr>
          <w:p>
            <w:r>
              <w:t>4.2.7-1</w:t>
            </w:r>
          </w:p>
        </w:tc>
        <w:tc>
          <w:tcPr>
            <w:tcW w:type="dxa" w:w="2880"/>
          </w:tcPr>
          <w:p>
            <w:r>
              <w:t>Display cleanroom conditions on PAL GMP1_E.11 (e.g. pressure difference)</w:t>
            </w:r>
          </w:p>
        </w:tc>
        <w:tc>
          <w:tcPr>
            <w:tcW w:type="dxa" w:w="2880"/>
          </w:tcPr>
          <w:p>
            <w:r>
              <w:t>GxP, necessary</w:t>
            </w:r>
          </w:p>
        </w:tc>
      </w:tr>
      <w:tr>
        <w:tc>
          <w:tcPr>
            <w:tcW w:type="dxa" w:w="2880"/>
          </w:tcPr>
          <w:p>
            <w:r>
              <w:t>4.2.7-2</w:t>
            </w:r>
          </w:p>
        </w:tc>
        <w:tc>
          <w:tcPr>
            <w:tcW w:type="dxa" w:w="2880"/>
          </w:tcPr>
          <w:p>
            <w:r>
              <w:t>Delay time/freezing available for alarming (by short opening of lock doors</w:t>
            </w:r>
          </w:p>
        </w:tc>
        <w:tc>
          <w:tcPr>
            <w:tcW w:type="dxa" w:w="2880"/>
          </w:tcPr>
          <w:p>
            <w:r>
              <w:t>GxP, necessary</w:t>
            </w:r>
          </w:p>
        </w:tc>
      </w:tr>
      <w:tr>
        <w:tc>
          <w:tcPr>
            <w:tcW w:type="dxa" w:w="2880"/>
          </w:tcPr>
          <w:p>
            <w:r>
              <w:t>4.2.7-3</w:t>
            </w:r>
          </w:p>
        </w:tc>
        <w:tc>
          <w:tcPr>
            <w:tcW w:type="dxa" w:w="2880"/>
          </w:tcPr>
          <w:p>
            <w:r>
              <w:t>Determined pressure difference monitoring between different cleanroom classes must be available and continuously monitor</w:t>
            </w:r>
          </w:p>
        </w:tc>
        <w:tc>
          <w:tcPr>
            <w:tcW w:type="dxa" w:w="2880"/>
          </w:tcPr>
          <w:p>
            <w:r>
              <w:t>GxP, necessary</w:t>
            </w:r>
          </w:p>
        </w:tc>
      </w:tr>
      <w:tr>
        <w:tc>
          <w:tcPr>
            <w:tcW w:type="dxa" w:w="2880"/>
          </w:tcPr>
          <w:p>
            <w:r>
              <w:t>4.2.7-4</w:t>
            </w:r>
          </w:p>
        </w:tc>
        <w:tc>
          <w:tcPr>
            <w:tcW w:type="dxa" w:w="2880"/>
          </w:tcPr>
          <w:p>
            <w:r>
              <w:t>The system must be able to trigger alarms in case of breach of warning limits and alarm limits</w:t>
            </w:r>
          </w:p>
        </w:tc>
        <w:tc>
          <w:tcPr>
            <w:tcW w:type="dxa" w:w="2880"/>
          </w:tcPr>
          <w:p>
            <w:r>
              <w:t>GxP, necessary</w:t>
            </w:r>
          </w:p>
        </w:tc>
      </w:tr>
      <w:tr>
        <w:tc>
          <w:tcPr>
            <w:tcW w:type="dxa" w:w="2880"/>
          </w:tcPr>
          <w:p>
            <w:r>
              <w:t>4.2.7-5</w:t>
            </w:r>
          </w:p>
        </w:tc>
        <w:tc>
          <w:tcPr>
            <w:tcW w:type="dxa" w:w="2880"/>
          </w:tcPr>
          <w:p>
            <w:r>
              <w:t>Pressure differential monitoring shall: Deactivate alarm</w:t>
            </w:r>
          </w:p>
        </w:tc>
        <w:tc>
          <w:tcPr>
            <w:tcW w:type="dxa" w:w="2880"/>
          </w:tcPr>
          <w:p>
            <w:r>
              <w:t>GxP, necessary</w:t>
            </w:r>
          </w:p>
        </w:tc>
      </w:tr>
      <w:tr>
        <w:tc>
          <w:tcPr>
            <w:tcW w:type="dxa" w:w="2880"/>
          </w:tcPr>
          <w:p>
            <w:r>
              <w:t>4.2.7-6</w:t>
            </w:r>
          </w:p>
        </w:tc>
        <w:tc>
          <w:tcPr>
            <w:tcW w:type="dxa" w:w="2880"/>
          </w:tcPr>
          <w:p>
            <w:r>
              <w:t>Monitoring documents including monitoring data must be easily accessible to users (identification via signal lamp and receipt via control computer)</w:t>
            </w:r>
          </w:p>
        </w:tc>
        <w:tc>
          <w:tcPr>
            <w:tcW w:type="dxa" w:w="2880"/>
          </w:tcPr>
          <w:p>
            <w:r>
              <w:t>GxP, necessary</w:t>
            </w:r>
          </w:p>
        </w:tc>
      </w:tr>
      <w:tr>
        <w:tc>
          <w:tcPr>
            <w:tcW w:type="dxa" w:w="2880"/>
          </w:tcPr>
          <w:p>
            <w:r>
              <w:t>4.2.7-7</w:t>
            </w:r>
          </w:p>
        </w:tc>
        <w:tc>
          <w:tcPr>
            <w:tcW w:type="dxa" w:w="2880"/>
          </w:tcPr>
          <w:p>
            <w:r>
              <w:t>Data (monitoring) is recorded and archived</w:t>
            </w:r>
          </w:p>
        </w:tc>
        <w:tc>
          <w:tcPr>
            <w:tcW w:type="dxa" w:w="2880"/>
          </w:tcPr>
          <w:p>
            <w:r>
              <w:t>GxP, necessary</w:t>
            </w:r>
          </w:p>
        </w:tc>
      </w:tr>
      <w:tr>
        <w:tc>
          <w:tcPr>
            <w:tcW w:type="dxa" w:w="2880"/>
          </w:tcPr>
          <w:p>
            <w:r>
              <w:t>4.2.7-8</w:t>
            </w:r>
          </w:p>
        </w:tc>
        <w:tc>
          <w:tcPr>
            <w:tcW w:type="dxa" w:w="2880"/>
          </w:tcPr>
          <w:p>
            <w:r>
              <w:t>Data must be protected against tampering by unauthorised persons and loss (within the organisation as well as during transmission)</w:t>
            </w:r>
          </w:p>
        </w:tc>
        <w:tc>
          <w:tcPr>
            <w:tcW w:type="dxa" w:w="2880"/>
          </w:tcPr>
          <w:p>
            <w:r>
              <w:t>GxP, necessary</w:t>
            </w:r>
          </w:p>
        </w:tc>
      </w:tr>
      <w:tr>
        <w:tc>
          <w:tcPr>
            <w:tcW w:type="dxa" w:w="2880"/>
          </w:tcPr>
          <w:p>
            <w:r>
              <w:t>4.2.7-9</w:t>
            </w:r>
          </w:p>
        </w:tc>
        <w:tc>
          <w:tcPr>
            <w:tcW w:type="dxa" w:w="2880"/>
          </w:tcPr>
          <w:p>
            <w:r>
              <w:t>Data must be readable for the entire retention period (up to 30 years)</w:t>
            </w:r>
          </w:p>
        </w:tc>
        <w:tc>
          <w:tcPr>
            <w:tcW w:type="dxa" w:w="2880"/>
          </w:tcPr>
          <w:p>
            <w:r>
              <w:t>GxP, necessary</w:t>
            </w:r>
          </w:p>
        </w:tc>
      </w:tr>
      <w:tr>
        <w:tc>
          <w:tcPr>
            <w:tcW w:type="dxa" w:w="2880"/>
          </w:tcPr>
          <w:p>
            <w:r>
              <w:t>4.2.7-10</w:t>
            </w:r>
          </w:p>
        </w:tc>
        <w:tc>
          <w:tcPr>
            <w:tcW w:type="dxa" w:w="2880"/>
          </w:tcPr>
          <w:p>
            <w:r>
              <w:t>Temperature control for the average formation of individual rooms, unless otherwise specified</w:t>
            </w:r>
          </w:p>
        </w:tc>
        <w:tc>
          <w:tcPr>
            <w:tcW w:type="dxa" w:w="2880"/>
          </w:tcPr>
          <w:p>
            <w:r>
              <w:t>GxP, necessary</w:t>
            </w:r>
          </w:p>
        </w:tc>
      </w:tr>
      <w:tr>
        <w:tc>
          <w:tcPr>
            <w:tcW w:type="dxa" w:w="2880"/>
          </w:tcPr>
          <w:p>
            <w:r>
              <w:t>4.2.7-11</w:t>
            </w:r>
          </w:p>
        </w:tc>
        <w:tc>
          <w:tcPr>
            <w:tcW w:type="dxa" w:w="2880"/>
          </w:tcPr>
          <w:p>
            <w:r>
              <w:t>Trends: daily and monthly accurate display and evaluation possible</w:t>
            </w:r>
          </w:p>
        </w:tc>
        <w:tc>
          <w:tcPr>
            <w:tcW w:type="dxa" w:w="2880"/>
          </w:tcPr>
          <w:p>
            <w:r>
              <w:t>GxP, necessary</w:t>
            </w:r>
          </w:p>
        </w:tc>
      </w:tr>
      <w:tr>
        <w:tc>
          <w:tcPr>
            <w:tcW w:type="dxa" w:w="2880"/>
          </w:tcPr>
          <w:p>
            <w:r>
              <w:t>4.2.7-12</w:t>
            </w:r>
          </w:p>
        </w:tc>
        <w:tc>
          <w:tcPr>
            <w:tcW w:type="dxa" w:w="2880"/>
          </w:tcPr>
          <w:p>
            <w:r>
              <w:t>An overview of maintenance and malfunction messages in the system shall be presented; This includes, in particular, warning and alarm messages</w:t>
            </w:r>
          </w:p>
        </w:tc>
        <w:tc>
          <w:tcPr>
            <w:tcW w:type="dxa" w:w="2880"/>
          </w:tcPr>
          <w:p>
            <w:r>
              <w:t>GxP, necessary</w:t>
            </w:r>
          </w:p>
        </w:tc>
      </w:tr>
    </w:tbl>
    <w:p>
      <w:pPr>
        <w:pStyle w:val="berschrift4"/>
      </w:pPr>
      <w:r>
        <w:rPr>
          <w:rFonts w:ascii="Montserrat" w:hAnsi="Montserrat"/>
        </w:rPr>
        <w:t>Requirements for security and access and authorisation controls</w:t>
      </w:r>
    </w:p>
    <w:tbl>
      <w:tblPr>
        <w:tblStyle w:val="Tabellenraster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URS#</w:t>
            </w:r>
          </w:p>
        </w:tc>
        <w:tc>
          <w:tcPr>
            <w:tcW w:type="dxa" w:w="2880"/>
          </w:tcPr>
          <w:p>
            <w:r>
              <w:t>Description</w:t>
            </w:r>
          </w:p>
        </w:tc>
        <w:tc>
          <w:tcPr>
            <w:tcW w:type="dxa" w:w="2880"/>
          </w:tcPr>
          <w:p>
            <w:r>
              <w:t>Classification</w:t>
            </w:r>
          </w:p>
        </w:tc>
      </w:tr>
      <w:tr>
        <w:tc>
          <w:tcPr>
            <w:tcW w:type="dxa" w:w="2880"/>
          </w:tcPr>
          <w:p>
            <w:r>
              <w:t>4.2.7.1-1</w:t>
            </w:r>
          </w:p>
        </w:tc>
        <w:tc>
          <w:tcPr>
            <w:tcW w:type="dxa" w:w="2880"/>
          </w:tcPr>
          <w:p>
            <w:r>
              <w:t>The software program system must be protected by physical access control and changing password rules</w:t>
            </w:r>
          </w:p>
        </w:tc>
        <w:tc>
          <w:tcPr>
            <w:tcW w:type="dxa" w:w="2880"/>
          </w:tcPr>
          <w:p>
            <w:r>
              <w:t>GxP, necessary</w:t>
            </w:r>
          </w:p>
        </w:tc>
      </w:tr>
      <w:tr>
        <w:tc>
          <w:tcPr>
            <w:tcW w:type="dxa" w:w="2880"/>
          </w:tcPr>
          <w:p>
            <w:r>
              <w:t>4.2.7.1-2</w:t>
            </w:r>
          </w:p>
        </w:tc>
        <w:tc>
          <w:tcPr>
            <w:tcW w:type="dxa" w:w="2880"/>
          </w:tcPr>
          <w:p>
            <w:r>
              <w:t>The system must provide for several levels of security depending on the responsibilities of the user (only RRM)</w:t>
            </w:r>
          </w:p>
        </w:tc>
        <w:tc>
          <w:tcPr>
            <w:tcW w:type="dxa" w:w="2880"/>
          </w:tcPr>
          <w:p>
            <w:r>
              <w:t>GxP, necessary</w:t>
            </w:r>
          </w:p>
        </w:tc>
      </w:tr>
      <w:tr>
        <w:tc>
          <w:tcPr>
            <w:tcW w:type="dxa" w:w="2880"/>
          </w:tcPr>
          <w:p>
            <w:r>
              <w:t>4.2.7.1-3</w:t>
            </w:r>
          </w:p>
        </w:tc>
        <w:tc>
          <w:tcPr>
            <w:tcW w:type="dxa" w:w="2880"/>
          </w:tcPr>
          <w:p>
            <w:r>
              <w:t>Audit Trail: Generation and reliability.</w:t>
            </w:r>
          </w:p>
        </w:tc>
        <w:tc>
          <w:tcPr>
            <w:tcW w:type="dxa" w:w="2880"/>
          </w:tcPr>
          <w:p>
            <w:r>
              <w:t>GxP, necessary</w:t>
            </w:r>
          </w:p>
        </w:tc>
      </w:tr>
      <w:tr>
        <w:tc>
          <w:tcPr>
            <w:tcW w:type="dxa" w:w="2880"/>
          </w:tcPr>
          <w:p>
            <w:r>
              <w:t>4.2.7.1-4</w:t>
            </w:r>
          </w:p>
        </w:tc>
        <w:tc>
          <w:tcPr>
            <w:tcW w:type="dxa" w:w="2880"/>
          </w:tcPr>
          <w:p>
            <w:r>
              <w:t>Non-response operation incl. Data storage by UPS (interruptible power supply)</w:t>
            </w:r>
          </w:p>
        </w:tc>
        <w:tc>
          <w:tcPr>
            <w:tcW w:type="dxa" w:w="2880"/>
          </w:tcPr>
          <w:p>
            <w:r>
              <w:t>GxP, necessary</w:t>
            </w:r>
          </w:p>
        </w:tc>
      </w:tr>
    </w:tbl>
    <w:p>
      <w:pPr>
        <w:pStyle w:val="berschrift4"/>
      </w:pPr>
      <w:r>
        <w:rPr>
          <w:rFonts w:ascii="Montserrat" w:hAnsi="Montserrat"/>
        </w:rPr>
        <w:t>Backup and recovery requirements</w:t>
      </w:r>
    </w:p>
    <w:tbl>
      <w:tblPr>
        <w:tblStyle w:val="Tabellenraster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URS#</w:t>
            </w:r>
          </w:p>
        </w:tc>
        <w:tc>
          <w:tcPr>
            <w:tcW w:type="dxa" w:w="2880"/>
          </w:tcPr>
          <w:p>
            <w:r>
              <w:t>Description</w:t>
            </w:r>
          </w:p>
        </w:tc>
        <w:tc>
          <w:tcPr>
            <w:tcW w:type="dxa" w:w="2880"/>
          </w:tcPr>
          <w:p>
            <w:r>
              <w:t>Classification</w:t>
            </w:r>
          </w:p>
        </w:tc>
      </w:tr>
      <w:tr>
        <w:tc>
          <w:tcPr>
            <w:tcW w:type="dxa" w:w="2880"/>
          </w:tcPr>
          <w:p>
            <w:r>
              <w:t>4.2.7.2-1</w:t>
            </w:r>
          </w:p>
        </w:tc>
        <w:tc>
          <w:tcPr>
            <w:tcW w:type="dxa" w:w="2880"/>
          </w:tcPr>
          <w:p>
            <w:r>
              <w:t>The system must have backup and recovery functionality. An emergency programme for this purpose must be documented</w:t>
            </w:r>
          </w:p>
        </w:tc>
        <w:tc>
          <w:tcPr>
            <w:tcW w:type="dxa" w:w="2880"/>
          </w:tcPr>
          <w:p>
            <w:r>
              <w:t>GxP, necessary</w:t>
            </w:r>
          </w:p>
        </w:tc>
      </w:tr>
    </w:tbl>
    <w:p>
      <w:pPr>
        <w:pStyle w:val="berschrift4"/>
      </w:pPr>
      <w:r>
        <w:rPr>
          <w:rFonts w:ascii="Montserrat" w:hAnsi="Montserrat"/>
        </w:rPr>
        <w:t>Data Integrity Requirements</w:t>
      </w:r>
    </w:p>
    <w:tbl>
      <w:tblPr>
        <w:tblStyle w:val="Tabellenraster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URS#</w:t>
            </w:r>
          </w:p>
        </w:tc>
        <w:tc>
          <w:tcPr>
            <w:tcW w:type="dxa" w:w="2880"/>
          </w:tcPr>
          <w:p>
            <w:r>
              <w:t>Description</w:t>
            </w:r>
          </w:p>
        </w:tc>
        <w:tc>
          <w:tcPr>
            <w:tcW w:type="dxa" w:w="2880"/>
          </w:tcPr>
          <w:p>
            <w:r>
              <w:t>Classification</w:t>
            </w:r>
          </w:p>
        </w:tc>
      </w:tr>
      <w:tr>
        <w:tc>
          <w:tcPr>
            <w:tcW w:type="dxa" w:w="2880"/>
          </w:tcPr>
          <w:p>
            <w:r>
              <w:t>4.2.7.3-1</w:t>
            </w:r>
          </w:p>
        </w:tc>
        <w:tc>
          <w:tcPr>
            <w:tcW w:type="dxa" w:w="2880"/>
          </w:tcPr>
          <w:p>
            <w:r>
              <w:t>The system generates electronic records as defined in 21 CFR 11, EU-GMP Annex 11 and other pharmaceutical IT regulations</w:t>
            </w:r>
          </w:p>
        </w:tc>
        <w:tc>
          <w:tcPr>
            <w:tcW w:type="dxa" w:w="2880"/>
          </w:tcPr>
          <w:p>
            <w:r>
              <w:t>GxP, necessary</w:t>
            </w:r>
          </w:p>
        </w:tc>
      </w:tr>
      <w:tr>
        <w:tc>
          <w:tcPr>
            <w:tcW w:type="dxa" w:w="2880"/>
          </w:tcPr>
          <w:p>
            <w:r>
              <w:t>4.2.7.3-2</w:t>
            </w:r>
          </w:p>
        </w:tc>
        <w:tc>
          <w:tcPr>
            <w:tcW w:type="dxa" w:w="2880"/>
          </w:tcPr>
          <w:p>
            <w:r>
              <w:t>Electronic data is archived via interface in the in-house server</w:t>
            </w:r>
          </w:p>
        </w:tc>
        <w:tc>
          <w:tcPr>
            <w:tcW w:type="dxa" w:w="2880"/>
          </w:tcPr>
          <w:p>
            <w:r>
              <w:t>GxP, necessary</w:t>
            </w:r>
          </w:p>
        </w:tc>
      </w:tr>
    </w:tbl>
    <w:p>
      <w:pPr>
        <w:pStyle w:val="berschrift4"/>
      </w:pPr>
      <w:r>
        <w:rPr>
          <w:rFonts w:ascii="Montserrat" w:hAnsi="Montserrat"/>
        </w:rPr>
        <w:t>Hardware requirements</w:t>
      </w:r>
    </w:p>
    <w:tbl>
      <w:tblPr>
        <w:tblStyle w:val="Tabellenraster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URS#</w:t>
            </w:r>
          </w:p>
        </w:tc>
        <w:tc>
          <w:tcPr>
            <w:tcW w:type="dxa" w:w="2880"/>
          </w:tcPr>
          <w:p>
            <w:r>
              <w:t>Description</w:t>
            </w:r>
          </w:p>
        </w:tc>
        <w:tc>
          <w:tcPr>
            <w:tcW w:type="dxa" w:w="2880"/>
          </w:tcPr>
          <w:p>
            <w:r>
              <w:t>Classification</w:t>
            </w:r>
          </w:p>
        </w:tc>
      </w:tr>
      <w:tr>
        <w:tc>
          <w:tcPr>
            <w:tcW w:type="dxa" w:w="2880"/>
          </w:tcPr>
          <w:p>
            <w:r>
              <w:t>4.2.7.4-1</w:t>
            </w:r>
          </w:p>
        </w:tc>
        <w:tc>
          <w:tcPr>
            <w:tcW w:type="dxa" w:w="2880"/>
          </w:tcPr>
          <w:p>
            <w:r>
              <w:t>Standard hardware components of well-known manufacturers shall be used</w:t>
            </w:r>
          </w:p>
        </w:tc>
        <w:tc>
          <w:tcPr>
            <w:tcW w:type="dxa" w:w="2880"/>
          </w:tcPr>
          <w:p>
            <w:r>
              <w:t>GxP, necessary</w:t>
            </w:r>
          </w:p>
        </w:tc>
      </w:tr>
    </w:tbl>
    <w:p>
      <w:pPr>
        <w:pStyle w:val="berschrift4"/>
      </w:pPr>
      <w:r>
        <w:rPr>
          <w:rFonts w:ascii="Montserrat" w:hAnsi="Montserrat"/>
        </w:rPr>
        <w:t>Software requirements</w:t>
      </w:r>
    </w:p>
    <w:tbl>
      <w:tblPr>
        <w:tblStyle w:val="Tabellenraster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URS#</w:t>
            </w:r>
          </w:p>
        </w:tc>
        <w:tc>
          <w:tcPr>
            <w:tcW w:type="dxa" w:w="2880"/>
          </w:tcPr>
          <w:p>
            <w:r>
              <w:t>Description</w:t>
            </w:r>
          </w:p>
        </w:tc>
        <w:tc>
          <w:tcPr>
            <w:tcW w:type="dxa" w:w="2880"/>
          </w:tcPr>
          <w:p>
            <w:r>
              <w:t>Classification</w:t>
            </w:r>
          </w:p>
        </w:tc>
      </w:tr>
      <w:tr>
        <w:tc>
          <w:tcPr>
            <w:tcW w:type="dxa" w:w="2880"/>
          </w:tcPr>
          <w:p>
            <w:r>
              <w:t>4.2.7.5-1</w:t>
            </w:r>
          </w:p>
        </w:tc>
        <w:tc>
          <w:tcPr>
            <w:tcW w:type="dxa" w:w="2880"/>
          </w:tcPr>
          <w:p>
            <w:r>
              <w:t>Standard software components of well-known manufacturers are to be used (e.g. Microsoft Windows, Microsoft SQL database) according to GAMP requirements</w:t>
            </w:r>
          </w:p>
        </w:tc>
        <w:tc>
          <w:tcPr>
            <w:tcW w:type="dxa" w:w="2880"/>
          </w:tcPr>
          <w:p>
            <w:r>
              <w:t>GxP, necessary</w:t>
            </w:r>
          </w:p>
        </w:tc>
      </w:tr>
      <w:tr>
        <w:tc>
          <w:tcPr>
            <w:tcW w:type="dxa" w:w="2880"/>
          </w:tcPr>
          <w:p>
            <w:r>
              <w:t>4.2.7.5-2</w:t>
            </w:r>
          </w:p>
        </w:tc>
        <w:tc>
          <w:tcPr>
            <w:tcW w:type="dxa" w:w="2880"/>
          </w:tcPr>
          <w:p>
            <w:r>
              <w:t>Safety patches and updates are provided by the maintenance technician during the inspection/ Maintenance installed</w:t>
            </w:r>
          </w:p>
        </w:tc>
        <w:tc>
          <w:tcPr>
            <w:tcW w:type="dxa" w:w="2880"/>
          </w:tcPr>
          <w:p>
            <w:r>
              <w:t>GxP, necessary</w:t>
            </w:r>
          </w:p>
        </w:tc>
      </w:tr>
    </w:tbl>
    <w:p>
      <w:pPr>
        <w:pStyle w:val="berschrift3"/>
      </w:pPr>
      <w:r>
        <w:rPr>
          <w:rFonts w:ascii="Montserrat" w:hAnsi="Montserrat"/>
        </w:rPr>
        <w:t>Documentation and training requirements</w:t>
      </w:r>
    </w:p>
    <w:tbl>
      <w:tblPr>
        <w:tblStyle w:val="Tabellenraster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URS#</w:t>
            </w:r>
          </w:p>
        </w:tc>
        <w:tc>
          <w:tcPr>
            <w:tcW w:type="dxa" w:w="2880"/>
          </w:tcPr>
          <w:p>
            <w:r>
              <w:t>Description</w:t>
            </w:r>
          </w:p>
        </w:tc>
        <w:tc>
          <w:tcPr>
            <w:tcW w:type="dxa" w:w="2880"/>
          </w:tcPr>
          <w:p>
            <w:r>
              <w:t>Classification</w:t>
            </w:r>
          </w:p>
        </w:tc>
      </w:tr>
      <w:tr>
        <w:tc>
          <w:tcPr>
            <w:tcW w:type="dxa" w:w="2880"/>
          </w:tcPr>
          <w:p>
            <w:r>
              <w:t>4.2.8-1</w:t>
            </w:r>
          </w:p>
        </w:tc>
        <w:tc>
          <w:tcPr>
            <w:tcW w:type="dxa" w:w="2880"/>
          </w:tcPr>
          <w:p>
            <w:r>
              <w:t>The complete documentation must be in German</w:t>
            </w:r>
          </w:p>
        </w:tc>
        <w:tc>
          <w:tcPr>
            <w:tcW w:type="dxa" w:w="2880"/>
          </w:tcPr>
          <w:p>
            <w:r>
              <w:t>GxP, necessary</w:t>
            </w:r>
          </w:p>
        </w:tc>
      </w:tr>
      <w:tr>
        <w:tc>
          <w:tcPr>
            <w:tcW w:type="dxa" w:w="2880"/>
          </w:tcPr>
          <w:p>
            <w:r>
              <w:t>4.2.8-2</w:t>
            </w:r>
          </w:p>
        </w:tc>
        <w:tc>
          <w:tcPr>
            <w:tcW w:type="dxa" w:w="2880"/>
          </w:tcPr>
          <w:p>
            <w:r>
              <w:t>The documentation shall: 1-fold in paper form (stitched in DIN A4 folders including table of contents) and delivered on a data carrier (USB stick)</w:t>
            </w:r>
          </w:p>
        </w:tc>
        <w:tc>
          <w:tcPr>
            <w:tcW w:type="dxa" w:w="2880"/>
          </w:tcPr>
          <w:p>
            <w:r>
              <w:t>GxP, necessary</w:t>
            </w:r>
          </w:p>
        </w:tc>
      </w:tr>
      <w:tr>
        <w:tc>
          <w:tcPr>
            <w:tcW w:type="dxa" w:w="2880"/>
          </w:tcPr>
          <w:p>
            <w:r>
              <w:t>4.2.8-3</w:t>
            </w:r>
          </w:p>
        </w:tc>
        <w:tc>
          <w:tcPr>
            <w:tcW w:type="dxa" w:w="2880"/>
          </w:tcPr>
          <w:p>
            <w:r>
              <w:t>An overview list of all delivered supplier documents shall be submitted to the client.</w:t>
            </w:r>
          </w:p>
        </w:tc>
        <w:tc>
          <w:tcPr>
            <w:tcW w:type="dxa" w:w="2880"/>
          </w:tcPr>
          <w:p>
            <w:r>
              <w:t>GxP, necessary</w:t>
            </w:r>
          </w:p>
        </w:tc>
      </w:tr>
      <w:tr>
        <w:tc>
          <w:tcPr>
            <w:tcW w:type="dxa" w:w="2880"/>
          </w:tcPr>
          <w:p>
            <w:r>
              <w:t>4.2.8-4</w:t>
            </w:r>
          </w:p>
        </w:tc>
        <w:tc>
          <w:tcPr>
            <w:tcW w:type="dxa" w:w="2880"/>
          </w:tcPr>
          <w:p>
            <w:r>
              <w:t>Uniform marking of all components and components in all documents</w:t>
            </w:r>
          </w:p>
        </w:tc>
        <w:tc>
          <w:tcPr>
            <w:tcW w:type="dxa" w:w="2880"/>
          </w:tcPr>
          <w:p>
            <w:r>
              <w:t>GxP, necessary</w:t>
            </w:r>
          </w:p>
        </w:tc>
      </w:tr>
      <w:tr>
        <w:tc>
          <w:tcPr>
            <w:tcW w:type="dxa" w:w="2880"/>
          </w:tcPr>
          <w:p>
            <w:r>
              <w:t>4.2.8-5</w:t>
            </w:r>
          </w:p>
        </w:tc>
        <w:tc>
          <w:tcPr>
            <w:tcW w:type="dxa" w:w="2880"/>
          </w:tcPr>
          <w:p>
            <w:r>
              <w:t>All fittings/ The sampling points shall be clearly marked in accordance with the flow diagrams.</w:t>
            </w:r>
          </w:p>
        </w:tc>
        <w:tc>
          <w:tcPr>
            <w:tcW w:type="dxa" w:w="2880"/>
          </w:tcPr>
          <w:p>
            <w:r>
              <w:t>GxP, necessary</w:t>
            </w:r>
          </w:p>
        </w:tc>
      </w:tr>
      <w:tr>
        <w:tc>
          <w:tcPr>
            <w:tcW w:type="dxa" w:w="2880"/>
          </w:tcPr>
          <w:p>
            <w:r>
              <w:t>4.2.8-6</w:t>
            </w:r>
          </w:p>
        </w:tc>
        <w:tc>
          <w:tcPr>
            <w:tcW w:type="dxa" w:w="2880"/>
          </w:tcPr>
          <w:p>
            <w:r>
              <w:t>The version control of all manufacturer documents must be ensured by means of a change history</w:t>
            </w:r>
          </w:p>
        </w:tc>
        <w:tc>
          <w:tcPr>
            <w:tcW w:type="dxa" w:w="2880"/>
          </w:tcPr>
          <w:p>
            <w:r>
              <w:t>GxP, necessary</w:t>
            </w:r>
          </w:p>
        </w:tc>
      </w:tr>
      <w:tr>
        <w:tc>
          <w:tcPr>
            <w:tcW w:type="dxa" w:w="2880"/>
          </w:tcPr>
          <w:p>
            <w:r>
              <w:t>4.2.8-7</w:t>
            </w:r>
          </w:p>
        </w:tc>
        <w:tc>
          <w:tcPr>
            <w:tcW w:type="dxa" w:w="2880"/>
          </w:tcPr>
          <w:p>
            <w:r>
              <w:t>All documents must be available until acceptance (SAT) final</w:t>
            </w:r>
          </w:p>
        </w:tc>
        <w:tc>
          <w:tcPr>
            <w:tcW w:type="dxa" w:w="2880"/>
          </w:tcPr>
          <w:p>
            <w:r>
              <w:t>GxP, necessary</w:t>
            </w:r>
          </w:p>
        </w:tc>
      </w:tr>
      <w:tr>
        <w:tc>
          <w:tcPr>
            <w:tcW w:type="dxa" w:w="2880"/>
          </w:tcPr>
          <w:p>
            <w:r>
              <w:t>4.2.8-8</w:t>
            </w:r>
          </w:p>
        </w:tc>
        <w:tc>
          <w:tcPr>
            <w:tcW w:type="dxa" w:w="2880"/>
          </w:tcPr>
          <w:p>
            <w:r>
              <w:t>EC declaration of conformity for all components of the scope of delivery</w:t>
            </w:r>
          </w:p>
        </w:tc>
        <w:tc>
          <w:tcPr>
            <w:tcW w:type="dxa" w:w="2880"/>
          </w:tcPr>
          <w:p>
            <w:r>
              <w:t>GxP, necessary</w:t>
            </w:r>
          </w:p>
        </w:tc>
      </w:tr>
      <w:tr>
        <w:tc>
          <w:tcPr>
            <w:tcW w:type="dxa" w:w="2880"/>
          </w:tcPr>
          <w:p>
            <w:r>
              <w:t>4.2.8-9</w:t>
            </w:r>
          </w:p>
        </w:tc>
        <w:tc>
          <w:tcPr>
            <w:tcW w:type="dxa" w:w="2880"/>
          </w:tcPr>
          <w:p>
            <w:r>
              <w:t>CE marking</w:t>
            </w:r>
          </w:p>
        </w:tc>
        <w:tc>
          <w:tcPr>
            <w:tcW w:type="dxa" w:w="2880"/>
          </w:tcPr>
          <w:p>
            <w:r>
              <w:t>GxP, necessary</w:t>
            </w:r>
          </w:p>
        </w:tc>
      </w:tr>
      <w:tr>
        <w:tc>
          <w:tcPr>
            <w:tcW w:type="dxa" w:w="2880"/>
          </w:tcPr>
          <w:p>
            <w:r>
              <w:t>4.2.8-10</w:t>
            </w:r>
          </w:p>
        </w:tc>
        <w:tc>
          <w:tcPr>
            <w:tcW w:type="dxa" w:w="2880"/>
          </w:tcPr>
          <w:p>
            <w:r>
              <w:t>Initial calibration of the sensors</w:t>
            </w:r>
          </w:p>
        </w:tc>
        <w:tc>
          <w:tcPr>
            <w:tcW w:type="dxa" w:w="2880"/>
          </w:tcPr>
          <w:p>
            <w:r>
              <w:t>GxP, necessary</w:t>
            </w:r>
          </w:p>
        </w:tc>
      </w:tr>
      <w:tr>
        <w:tc>
          <w:tcPr>
            <w:tcW w:type="dxa" w:w="2880"/>
          </w:tcPr>
          <w:p>
            <w:r>
              <w:t>4.2.8-11</w:t>
            </w:r>
          </w:p>
        </w:tc>
        <w:tc>
          <w:tcPr>
            <w:tcW w:type="dxa" w:w="2880"/>
          </w:tcPr>
          <w:p>
            <w:r>
              <w:t>Function description</w:t>
            </w:r>
          </w:p>
        </w:tc>
        <w:tc>
          <w:tcPr>
            <w:tcW w:type="dxa" w:w="2880"/>
          </w:tcPr>
          <w:p>
            <w:r>
              <w:t>GxP, necessary</w:t>
            </w:r>
          </w:p>
        </w:tc>
      </w:tr>
      <w:tr>
        <w:tc>
          <w:tcPr>
            <w:tcW w:type="dxa" w:w="2880"/>
          </w:tcPr>
          <w:p>
            <w:r>
              <w:t>4.2.8-12</w:t>
            </w:r>
          </w:p>
        </w:tc>
        <w:tc>
          <w:tcPr>
            <w:tcW w:type="dxa" w:w="2880"/>
          </w:tcPr>
          <w:p>
            <w:r>
              <w:t>Hygiene inspection according to VDI 6022 for ventilation</w:t>
            </w:r>
          </w:p>
        </w:tc>
        <w:tc>
          <w:tcPr>
            <w:tcW w:type="dxa" w:w="2880"/>
          </w:tcPr>
          <w:p>
            <w:r>
              <w:t>GxP, necessary</w:t>
            </w:r>
          </w:p>
        </w:tc>
      </w:tr>
      <w:tr>
        <w:tc>
          <w:tcPr>
            <w:tcW w:type="dxa" w:w="2880"/>
          </w:tcPr>
          <w:p>
            <w:r>
              <w:t>4.2.8-13</w:t>
            </w:r>
          </w:p>
        </w:tc>
        <w:tc>
          <w:tcPr>
            <w:tcW w:type="dxa" w:w="2880"/>
          </w:tcPr>
          <w:p>
            <w:r>
              <w:t>Recommendations/Guides incl. Manufacturer's maintenance/maintenance schedules Excluded are revision openings (maintenance-free)</w:t>
            </w:r>
          </w:p>
        </w:tc>
        <w:tc>
          <w:tcPr>
            <w:tcW w:type="dxa" w:w="2880"/>
          </w:tcPr>
          <w:p>
            <w:r>
              <w:t>GxP, necessary</w:t>
            </w:r>
          </w:p>
        </w:tc>
      </w:tr>
    </w:tbl>
    <w:p>
      <w:pPr>
        <w:pStyle w:val="berschrift4"/>
      </w:pPr>
      <w:r>
        <w:rPr>
          <w:rFonts w:ascii="Montserrat" w:hAnsi="Montserrat"/>
        </w:rPr>
        <w:t>Lists</w:t>
      </w:r>
    </w:p>
    <w:tbl>
      <w:tblPr>
        <w:tblStyle w:val="Tabellenraster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URS#</w:t>
            </w:r>
          </w:p>
        </w:tc>
        <w:tc>
          <w:tcPr>
            <w:tcW w:type="dxa" w:w="2880"/>
          </w:tcPr>
          <w:p>
            <w:r>
              <w:t>Description</w:t>
            </w:r>
          </w:p>
        </w:tc>
        <w:tc>
          <w:tcPr>
            <w:tcW w:type="dxa" w:w="2880"/>
          </w:tcPr>
          <w:p>
            <w:r>
              <w:t>Classification</w:t>
            </w:r>
          </w:p>
        </w:tc>
      </w:tr>
      <w:tr>
        <w:tc>
          <w:tcPr>
            <w:tcW w:type="dxa" w:w="2880"/>
          </w:tcPr>
          <w:p>
            <w:r>
              <w:t>4.2.8.1-1</w:t>
            </w:r>
          </w:p>
        </w:tc>
        <w:tc>
          <w:tcPr>
            <w:tcW w:type="dxa" w:w="2880"/>
          </w:tcPr>
          <w:p>
            <w:r>
              <w:t>List of spare parts with recommendation on storage</w:t>
            </w:r>
          </w:p>
        </w:tc>
        <w:tc>
          <w:tcPr>
            <w:tcW w:type="dxa" w:w="2880"/>
          </w:tcPr>
          <w:p>
            <w:r>
              <w:t>GxP, necessary</w:t>
            </w:r>
          </w:p>
        </w:tc>
      </w:tr>
      <w:tr>
        <w:tc>
          <w:tcPr>
            <w:tcW w:type="dxa" w:w="2880"/>
          </w:tcPr>
          <w:p>
            <w:r>
              <w:t>4.2.8.1-2</w:t>
            </w:r>
          </w:p>
        </w:tc>
        <w:tc>
          <w:tcPr>
            <w:tcW w:type="dxa" w:w="2880"/>
          </w:tcPr>
          <w:p>
            <w:r>
              <w:t>Wearing sub-list</w:t>
            </w:r>
          </w:p>
        </w:tc>
        <w:tc>
          <w:tcPr>
            <w:tcW w:type="dxa" w:w="2880"/>
          </w:tcPr>
          <w:p>
            <w:r>
              <w:t>GxP, necessary</w:t>
            </w:r>
          </w:p>
        </w:tc>
      </w:tr>
      <w:tr>
        <w:tc>
          <w:tcPr>
            <w:tcW w:type="dxa" w:w="2880"/>
          </w:tcPr>
          <w:p>
            <w:r>
              <w:t>4.2.8.1-3</w:t>
            </w:r>
          </w:p>
        </w:tc>
        <w:tc>
          <w:tcPr>
            <w:tcW w:type="dxa" w:w="2880"/>
          </w:tcPr>
          <w:p>
            <w:r>
              <w:t>Warning and alarm list (listing and explanation of all alarm functions and error messages depending on the operating state including system response (light, horn, shutdown))</w:t>
            </w:r>
          </w:p>
        </w:tc>
        <w:tc>
          <w:tcPr>
            <w:tcW w:type="dxa" w:w="2880"/>
          </w:tcPr>
          <w:p>
            <w:r>
              <w:t>GxP, necessary</w:t>
            </w:r>
          </w:p>
        </w:tc>
      </w:tr>
      <w:tr>
        <w:tc>
          <w:tcPr>
            <w:tcW w:type="dxa" w:w="2880"/>
          </w:tcPr>
          <w:p>
            <w:r>
              <w:t>4.2.8.1-4</w:t>
            </w:r>
          </w:p>
        </w:tc>
        <w:tc>
          <w:tcPr>
            <w:tcW w:type="dxa" w:w="2880"/>
          </w:tcPr>
          <w:p>
            <w:r>
              <w:t>Parameters list A separate list of parameters is not necessary for the components of the RLT system (H14 filters, drain outlets and ground extraction).</w:t>
            </w:r>
          </w:p>
        </w:tc>
        <w:tc>
          <w:tcPr>
            <w:tcW w:type="dxa" w:w="2880"/>
          </w:tcPr>
          <w:p>
            <w:r>
              <w:t>GxP, necessary</w:t>
            </w:r>
          </w:p>
        </w:tc>
      </w:tr>
      <w:tr>
        <w:tc>
          <w:tcPr>
            <w:tcW w:type="dxa" w:w="2880"/>
          </w:tcPr>
          <w:p>
            <w:r>
              <w:t>4.2.8.1-5</w:t>
            </w:r>
          </w:p>
        </w:tc>
        <w:tc>
          <w:tcPr>
            <w:tcW w:type="dxa" w:w="2880"/>
          </w:tcPr>
          <w:p>
            <w:r>
              <w:t>Component List</w:t>
            </w:r>
          </w:p>
        </w:tc>
        <w:tc>
          <w:tcPr>
            <w:tcW w:type="dxa" w:w="2880"/>
          </w:tcPr>
          <w:p>
            <w:r>
              <w:t>GxP, necessary</w:t>
            </w:r>
          </w:p>
        </w:tc>
      </w:tr>
      <w:tr>
        <w:tc>
          <w:tcPr>
            <w:tcW w:type="dxa" w:w="2880"/>
          </w:tcPr>
          <w:p>
            <w:r>
              <w:t>4.2.8.1-6</w:t>
            </w:r>
          </w:p>
        </w:tc>
        <w:tc>
          <w:tcPr>
            <w:tcW w:type="dxa" w:w="2880"/>
          </w:tcPr>
          <w:p>
            <w:r>
              <w:t>Filter lists</w:t>
            </w:r>
          </w:p>
        </w:tc>
        <w:tc>
          <w:tcPr>
            <w:tcW w:type="dxa" w:w="2880"/>
          </w:tcPr>
          <w:p>
            <w:r>
              <w:t>GxP, necessary</w:t>
            </w:r>
          </w:p>
        </w:tc>
      </w:tr>
      <w:tr>
        <w:tc>
          <w:tcPr>
            <w:tcW w:type="dxa" w:w="2880"/>
          </w:tcPr>
          <w:p>
            <w:r>
              <w:t>4.2.8.1-7</w:t>
            </w:r>
          </w:p>
        </w:tc>
        <w:tc>
          <w:tcPr>
            <w:tcW w:type="dxa" w:w="2880"/>
          </w:tcPr>
          <w:p>
            <w:r>
              <w:t>List of measuring instruments</w:t>
            </w:r>
          </w:p>
        </w:tc>
        <w:tc>
          <w:tcPr>
            <w:tcW w:type="dxa" w:w="2880"/>
          </w:tcPr>
          <w:p>
            <w:r>
              <w:t>GxP, necessary</w:t>
            </w:r>
          </w:p>
        </w:tc>
      </w:tr>
      <w:tr>
        <w:tc>
          <w:tcPr>
            <w:tcW w:type="dxa" w:w="2880"/>
          </w:tcPr>
          <w:p>
            <w:r>
              <w:t>4.2.8.1-8</w:t>
            </w:r>
          </w:p>
        </w:tc>
        <w:tc>
          <w:tcPr>
            <w:tcW w:type="dxa" w:w="2880"/>
          </w:tcPr>
          <w:p>
            <w:r>
              <w:t>A measuring station plan shall be drawn up.</w:t>
            </w:r>
          </w:p>
        </w:tc>
        <w:tc>
          <w:tcPr>
            <w:tcW w:type="dxa" w:w="2880"/>
          </w:tcPr>
          <w:p>
            <w:r>
              <w:t>GxP, necessary</w:t>
            </w:r>
          </w:p>
        </w:tc>
      </w:tr>
      <w:tr>
        <w:tc>
          <w:tcPr>
            <w:tcW w:type="dxa" w:w="2880"/>
          </w:tcPr>
          <w:p>
            <w:r>
              <w:t>4.2.8.1-9</w:t>
            </w:r>
          </w:p>
        </w:tc>
        <w:tc>
          <w:tcPr>
            <w:tcW w:type="dxa" w:w="2880"/>
          </w:tcPr>
          <w:p>
            <w:r>
              <w:t>A calibration list for relevant measuring points with description and acceptance criteria shall be drawn up.</w:t>
            </w:r>
          </w:p>
        </w:tc>
        <w:tc>
          <w:tcPr>
            <w:tcW w:type="dxa" w:w="2880"/>
          </w:tcPr>
          <w:p>
            <w:r>
              <w:t>GxP, necessary</w:t>
            </w:r>
          </w:p>
        </w:tc>
      </w:tr>
      <w:tr>
        <w:tc>
          <w:tcPr>
            <w:tcW w:type="dxa" w:w="2880"/>
          </w:tcPr>
          <w:p>
            <w:r>
              <w:t>4.2.8.1-10</w:t>
            </w:r>
          </w:p>
        </w:tc>
        <w:tc>
          <w:tcPr>
            <w:tcW w:type="dxa" w:w="2880"/>
          </w:tcPr>
          <w:p>
            <w:r>
              <w:t>A maintenance specification list shall be created.</w:t>
            </w:r>
          </w:p>
        </w:tc>
        <w:tc>
          <w:tcPr>
            <w:tcW w:type="dxa" w:w="2880"/>
          </w:tcPr>
          <w:p>
            <w:r>
              <w:t>GxP, necessary</w:t>
            </w:r>
          </w:p>
        </w:tc>
      </w:tr>
    </w:tbl>
    <w:p>
      <w:pPr>
        <w:pStyle w:val="berschrift4"/>
      </w:pPr>
      <w:r>
        <w:rPr>
          <w:rFonts w:ascii="Montserrat" w:hAnsi="Montserrat"/>
        </w:rPr>
        <w:t>Electrical documentation</w:t>
      </w:r>
    </w:p>
    <w:tbl>
      <w:tblPr>
        <w:tblStyle w:val="Tabellenraster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URS#</w:t>
            </w:r>
          </w:p>
        </w:tc>
        <w:tc>
          <w:tcPr>
            <w:tcW w:type="dxa" w:w="2880"/>
          </w:tcPr>
          <w:p>
            <w:r>
              <w:t>Description</w:t>
            </w:r>
          </w:p>
        </w:tc>
        <w:tc>
          <w:tcPr>
            <w:tcW w:type="dxa" w:w="2880"/>
          </w:tcPr>
          <w:p>
            <w:r>
              <w:t>Classification</w:t>
            </w:r>
          </w:p>
        </w:tc>
      </w:tr>
      <w:tr>
        <w:tc>
          <w:tcPr>
            <w:tcW w:type="dxa" w:w="2880"/>
          </w:tcPr>
          <w:p>
            <w:r>
              <w:t>4.2.8.2-1</w:t>
            </w:r>
          </w:p>
        </w:tc>
        <w:tc>
          <w:tcPr>
            <w:tcW w:type="dxa" w:w="2880"/>
          </w:tcPr>
          <w:p>
            <w:r>
              <w:t>A cable list/ Create MSR list</w:t>
            </w:r>
          </w:p>
        </w:tc>
        <w:tc>
          <w:tcPr>
            <w:tcW w:type="dxa" w:w="2880"/>
          </w:tcPr>
          <w:p>
            <w:r>
              <w:t>GxP, necessary</w:t>
            </w:r>
          </w:p>
        </w:tc>
      </w:tr>
      <w:tr>
        <w:tc>
          <w:tcPr>
            <w:tcW w:type="dxa" w:w="2880"/>
          </w:tcPr>
          <w:p>
            <w:r>
              <w:t>4.2.8.2-2</w:t>
            </w:r>
          </w:p>
        </w:tc>
        <w:tc>
          <w:tcPr>
            <w:tcW w:type="dxa" w:w="2880"/>
          </w:tcPr>
          <w:p>
            <w:r>
              <w:t>A schematic must be available in "as-built" version</w:t>
            </w:r>
          </w:p>
        </w:tc>
        <w:tc>
          <w:tcPr>
            <w:tcW w:type="dxa" w:w="2880"/>
          </w:tcPr>
          <w:p>
            <w:r>
              <w:t>GxP, necessary</w:t>
            </w:r>
          </w:p>
        </w:tc>
      </w:tr>
    </w:tbl>
    <w:p>
      <w:pPr>
        <w:pStyle w:val="berschrift4"/>
      </w:pPr>
      <w:r>
        <w:rPr>
          <w:rFonts w:ascii="Montserrat" w:hAnsi="Montserrat"/>
        </w:rPr>
        <w:t>Operator documentation</w:t>
      </w:r>
    </w:p>
    <w:tbl>
      <w:tblPr>
        <w:tblStyle w:val="Tabellenraster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URS#</w:t>
            </w:r>
          </w:p>
        </w:tc>
        <w:tc>
          <w:tcPr>
            <w:tcW w:type="dxa" w:w="2880"/>
          </w:tcPr>
          <w:p>
            <w:r>
              <w:t>Description</w:t>
            </w:r>
          </w:p>
        </w:tc>
        <w:tc>
          <w:tcPr>
            <w:tcW w:type="dxa" w:w="2880"/>
          </w:tcPr>
          <w:p>
            <w:r>
              <w:t>Classification</w:t>
            </w:r>
          </w:p>
        </w:tc>
      </w:tr>
      <w:tr>
        <w:tc>
          <w:tcPr>
            <w:tcW w:type="dxa" w:w="2880"/>
          </w:tcPr>
          <w:p>
            <w:r>
              <w:t>4.2.8.3-1</w:t>
            </w:r>
          </w:p>
        </w:tc>
        <w:tc>
          <w:tcPr>
            <w:tcW w:type="dxa" w:w="2880"/>
          </w:tcPr>
          <w:p>
            <w:r>
              <w:t>Logbooks must be present or created if not initially present</w:t>
            </w:r>
          </w:p>
        </w:tc>
        <w:tc>
          <w:tcPr>
            <w:tcW w:type="dxa" w:w="2880"/>
          </w:tcPr>
          <w:p>
            <w:r>
              <w:t>GxP, necessary</w:t>
            </w:r>
          </w:p>
        </w:tc>
      </w:tr>
      <w:tr>
        <w:tc>
          <w:tcPr>
            <w:tcW w:type="dxa" w:w="2880"/>
          </w:tcPr>
          <w:p>
            <w:r>
              <w:t>4.2.8.3-2</w:t>
            </w:r>
          </w:p>
        </w:tc>
        <w:tc>
          <w:tcPr>
            <w:tcW w:type="dxa" w:w="2880"/>
          </w:tcPr>
          <w:p>
            <w:r>
              <w:t>Technical data sheets or manuals shall be provided</w:t>
            </w:r>
          </w:p>
        </w:tc>
        <w:tc>
          <w:tcPr>
            <w:tcW w:type="dxa" w:w="2880"/>
          </w:tcPr>
          <w:p>
            <w:r>
              <w:t>GxP, necessary</w:t>
            </w:r>
          </w:p>
        </w:tc>
      </w:tr>
      <w:tr>
        <w:tc>
          <w:tcPr>
            <w:tcW w:type="dxa" w:w="2880"/>
          </w:tcPr>
          <w:p>
            <w:r>
              <w:t>4.2.8.3-3</w:t>
            </w:r>
          </w:p>
        </w:tc>
        <w:tc>
          <w:tcPr>
            <w:tcW w:type="dxa" w:w="2880"/>
          </w:tcPr>
          <w:p>
            <w:r>
              <w:t>Instructions for operation/security/maintenance: building hygiene (e.g. cleaning instructions, functioning pest control system) of the rooms (maintenance, maintenance, calibration, operation) and cleanroom conditions (monitoring)</w:t>
            </w:r>
          </w:p>
        </w:tc>
        <w:tc>
          <w:tcPr>
            <w:tcW w:type="dxa" w:w="2880"/>
          </w:tcPr>
          <w:p>
            <w:r>
              <w:t>GxP, necessary</w:t>
            </w:r>
          </w:p>
        </w:tc>
      </w:tr>
    </w:tbl>
    <w:p>
      <w:pPr>
        <w:pStyle w:val="berschrift4"/>
      </w:pPr>
      <w:r>
        <w:rPr>
          <w:rFonts w:ascii="Montserrat" w:hAnsi="Montserrat"/>
        </w:rPr>
        <w:t>Material quality</w:t>
      </w:r>
    </w:p>
    <w:tbl>
      <w:tblPr>
        <w:tblStyle w:val="Tabellenraster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URS#</w:t>
            </w:r>
          </w:p>
        </w:tc>
        <w:tc>
          <w:tcPr>
            <w:tcW w:type="dxa" w:w="2880"/>
          </w:tcPr>
          <w:p>
            <w:r>
              <w:t>Description</w:t>
            </w:r>
          </w:p>
        </w:tc>
        <w:tc>
          <w:tcPr>
            <w:tcW w:type="dxa" w:w="2880"/>
          </w:tcPr>
          <w:p>
            <w:r>
              <w:t>Classification</w:t>
            </w:r>
          </w:p>
        </w:tc>
      </w:tr>
      <w:tr>
        <w:tc>
          <w:tcPr>
            <w:tcW w:type="dxa" w:w="2880"/>
          </w:tcPr>
          <w:p>
            <w:r>
              <w:t>4.2.8.4-1</w:t>
            </w:r>
          </w:p>
        </w:tc>
        <w:tc>
          <w:tcPr>
            <w:tcW w:type="dxa" w:w="2880"/>
          </w:tcPr>
          <w:p>
            <w:r>
              <w:t>At least tooling 2.2 is required for materials that are product-related</w:t>
            </w:r>
          </w:p>
        </w:tc>
        <w:tc>
          <w:tcPr>
            <w:tcW w:type="dxa" w:w="2880"/>
          </w:tcPr>
          <w:p>
            <w:r>
              <w:t>GxP, necessary</w:t>
            </w:r>
          </w:p>
        </w:tc>
      </w:tr>
      <w:tr>
        <w:tc>
          <w:tcPr>
            <w:tcW w:type="dxa" w:w="2880"/>
          </w:tcPr>
          <w:p>
            <w:r>
              <w:t>4.2.8.4-2</w:t>
            </w:r>
          </w:p>
        </w:tc>
        <w:tc>
          <w:tcPr>
            <w:tcW w:type="dxa" w:w="2880"/>
          </w:tcPr>
          <w:p>
            <w:r>
              <w:t>Declarations of conformity according to 21 CFR 177 for product-related surfaces</w:t>
            </w:r>
          </w:p>
        </w:tc>
        <w:tc>
          <w:tcPr>
            <w:tcW w:type="dxa" w:w="2880"/>
          </w:tcPr>
          <w:p>
            <w:r>
              <w:t>GxP, necessary</w:t>
            </w:r>
          </w:p>
        </w:tc>
      </w:tr>
      <w:tr>
        <w:tc>
          <w:tcPr>
            <w:tcW w:type="dxa" w:w="2880"/>
          </w:tcPr>
          <w:p>
            <w:r>
              <w:t>4.2.8.4-3</w:t>
            </w:r>
          </w:p>
        </w:tc>
        <w:tc>
          <w:tcPr>
            <w:tcW w:type="dxa" w:w="2880"/>
          </w:tcPr>
          <w:p>
            <w:r>
              <w:t>Material certificates Seals Does not apply to RRM, as no product-contacted seals or product-contact sensors are installed and no material certificates are required.</w:t>
            </w:r>
          </w:p>
        </w:tc>
        <w:tc>
          <w:tcPr>
            <w:tcW w:type="dxa" w:w="2880"/>
          </w:tcPr>
          <w:p>
            <w:r>
              <w:t>GxP, necessary</w:t>
            </w:r>
          </w:p>
        </w:tc>
      </w:tr>
      <w:tr>
        <w:tc>
          <w:tcPr>
            <w:tcW w:type="dxa" w:w="2880"/>
          </w:tcPr>
          <w:p>
            <w:r>
              <w:t>4.2.8.4-4</w:t>
            </w:r>
          </w:p>
        </w:tc>
        <w:tc>
          <w:tcPr>
            <w:tcW w:type="dxa" w:w="2880"/>
          </w:tcPr>
          <w:p>
            <w:r>
              <w:t>Filter certificates (H14)</w:t>
            </w:r>
          </w:p>
        </w:tc>
        <w:tc>
          <w:tcPr>
            <w:tcW w:type="dxa" w:w="2880"/>
          </w:tcPr>
          <w:p>
            <w:r>
              <w:t>GxP, necessary</w:t>
            </w:r>
          </w:p>
        </w:tc>
      </w:tr>
      <w:tr>
        <w:tc>
          <w:tcPr>
            <w:tcW w:type="dxa" w:w="2880"/>
          </w:tcPr>
          <w:p>
            <w:r>
              <w:t>4.2.8.4-5</w:t>
            </w:r>
          </w:p>
        </w:tc>
        <w:tc>
          <w:tcPr>
            <w:tcW w:type="dxa" w:w="2880"/>
          </w:tcPr>
          <w:p>
            <w:r>
              <w:t>Sealing test/filter leak test</w:t>
            </w:r>
          </w:p>
        </w:tc>
        <w:tc>
          <w:tcPr>
            <w:tcW w:type="dxa" w:w="2880"/>
          </w:tcPr>
          <w:p>
            <w:r>
              <w:t>GxP, necessary</w:t>
            </w:r>
          </w:p>
        </w:tc>
      </w:tr>
    </w:tbl>
    <w:p>
      <w:pPr>
        <w:pStyle w:val="berschrift4"/>
      </w:pPr>
      <w:r>
        <w:rPr>
          <w:rFonts w:ascii="Montserrat" w:hAnsi="Montserrat"/>
        </w:rPr>
        <w:t>Training requirement</w:t>
      </w:r>
    </w:p>
    <w:tbl>
      <w:tblPr>
        <w:tblStyle w:val="Tabellenraster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URS#</w:t>
            </w:r>
          </w:p>
        </w:tc>
        <w:tc>
          <w:tcPr>
            <w:tcW w:type="dxa" w:w="2880"/>
          </w:tcPr>
          <w:p>
            <w:r>
              <w:t>Description</w:t>
            </w:r>
          </w:p>
        </w:tc>
        <w:tc>
          <w:tcPr>
            <w:tcW w:type="dxa" w:w="2880"/>
          </w:tcPr>
          <w:p>
            <w:r>
              <w:t>Classification</w:t>
            </w:r>
          </w:p>
        </w:tc>
      </w:tr>
      <w:tr>
        <w:tc>
          <w:tcPr>
            <w:tcW w:type="dxa" w:w="2880"/>
          </w:tcPr>
          <w:p>
            <w:r>
              <w:t>4.2.8.5-1</w:t>
            </w:r>
          </w:p>
        </w:tc>
        <w:tc>
          <w:tcPr>
            <w:tcW w:type="dxa" w:w="2880"/>
          </w:tcPr>
          <w:p>
            <w:r>
              <w:t>Initial operator training must be carried out</w:t>
            </w:r>
          </w:p>
        </w:tc>
        <w:tc>
          <w:tcPr>
            <w:tcW w:type="dxa" w:w="2880"/>
          </w:tcPr>
          <w:p>
            <w:r>
              <w:t>GxP, necessary</w:t>
            </w:r>
          </w:p>
        </w:tc>
      </w:tr>
    </w:tbl>
    <w:p/>
    <w:p/>
    <w:p>
      <w:pPr>
        <w:pStyle w:val="berschrift1"/>
      </w:pPr>
      <w:r>
        <w:rPr/>
        <w:t>Documents quoted or accompanying</w:t>
      </w:r>
    </w:p>
    <w:p>
      <w:pPr>
        <w:pStyle w:val="Standard"/>
      </w:pPr>
      <w:r>
        <w:rPr>
          <w:rFonts w:ascii="Montserrat" w:hAnsi="Montserrat"/>
          <w:sz w:val="20"/>
        </w:rPr>
        <w:t>GMP-I_GRA_RR</w:t>
      </w:r>
      <w:r>
        <w:rPr>
          <w:rFonts w:ascii="Montserrat" w:hAnsi="Montserrat"/>
          <w:sz w:val="20"/>
        </w:rPr>
        <w:t>GMP relevance analysis Systems Cleanroom</w:t>
      </w:r>
    </w:p>
    <w:p>
      <w:pPr>
        <w:pStyle w:val="Standard"/>
      </w:pPr>
      <w:r>
        <w:rPr>
          <w:rFonts w:ascii="Montserrat" w:hAnsi="Montserrat"/>
          <w:sz w:val="20"/>
        </w:rPr>
        <w:t>GMP-I_GRA_RR_MS</w:t>
      </w:r>
      <w:r>
        <w:rPr>
          <w:rFonts w:ascii="Montserrat" w:hAnsi="Montserrat"/>
          <w:sz w:val="20"/>
        </w:rPr>
        <w:t>GMP-</w:t>
      </w:r>
      <w:r>
        <w:rPr>
          <w:rFonts w:ascii="Montserrat" w:hAnsi="Montserrat"/>
          <w:sz w:val="20"/>
        </w:rPr>
        <w:t>Relevance</w:t>
      </w:r>
      <w:r>
        <w:rPr>
          <w:rFonts w:ascii="Montserrat" w:hAnsi="Montserrat"/>
          <w:sz w:val="20"/>
        </w:rPr>
        <w:t>Analysis</w:t>
      </w:r>
      <w:r>
        <w:rPr>
          <w:rFonts w:ascii="Montserrat" w:hAnsi="Montserrat"/>
          <w:sz w:val="20"/>
        </w:rPr>
        <w:t>Systems</w:t>
      </w:r>
      <w:r>
        <w:rPr>
          <w:rFonts w:ascii="Montserrat" w:hAnsi="Montserrat"/>
          <w:sz w:val="20"/>
        </w:rPr>
        <w:t>Cleanroom</w:t>
      </w:r>
      <w:r>
        <w:rPr>
          <w:rFonts w:ascii="Montserrat" w:hAnsi="Montserrat"/>
          <w:sz w:val="20"/>
        </w:rPr>
        <w:t>Monitoring</w:t>
      </w:r>
    </w:p>
    <w:p>
      <w:pPr>
        <w:pStyle w:val="Standard"/>
      </w:pPr>
      <w:r>
        <w:rPr>
          <w:rFonts w:ascii="Montserrat" w:hAnsi="Montserrat"/>
          <w:sz w:val="20"/>
        </w:rPr>
        <w:t>EU GMP Part II</w:t>
      </w:r>
      <w:r>
        <w:rPr>
          <w:rFonts w:ascii="Montserrat" w:hAnsi="Montserrat"/>
          <w:sz w:val="20"/>
        </w:rPr>
        <w:t>Basic requirements for active substances used as starting materials</w:t>
      </w:r>
    </w:p>
    <w:p>
      <w:pPr>
        <w:pStyle w:val="Standard"/>
      </w:pPr>
      <w:r>
        <w:rPr>
          <w:rFonts w:ascii="Montserrat" w:hAnsi="Montserrat"/>
          <w:sz w:val="20"/>
        </w:rPr>
        <w:t>and</w:t>
      </w:r>
      <w:r>
        <w:rPr>
          <w:rFonts w:ascii="Montserrat" w:hAnsi="Montserrat"/>
          <w:sz w:val="20"/>
        </w:rPr>
        <w:t>Annices</w:t>
      </w:r>
    </w:p>
    <w:p>
      <w:pPr>
        <w:pStyle w:val="Standard"/>
      </w:pPr>
      <w:r>
        <w:rPr>
          <w:rFonts w:ascii="Montserrat" w:hAnsi="Montserrat"/>
          <w:sz w:val="20"/>
        </w:rPr>
        <w:t>VDI 6022</w:t>
      </w:r>
      <w:r>
        <w:rPr>
          <w:rFonts w:ascii="Montserrat" w:hAnsi="Montserrat"/>
          <w:sz w:val="20"/>
        </w:rPr>
        <w:t>Indoor air technology, indoor air quality</w:t>
      </w:r>
    </w:p>
    <w:p>
      <w:pPr>
        <w:pStyle w:val="Standard"/>
      </w:pPr>
      <w:r>
        <w:rPr>
          <w:rFonts w:ascii="Montserrat" w:hAnsi="Montserrat"/>
          <w:sz w:val="20"/>
        </w:rPr>
        <w:t>21 CFR</w:t>
      </w:r>
      <w:r>
        <w:rPr>
          <w:rFonts w:ascii="Montserrat" w:hAnsi="Montserrat"/>
          <w:sz w:val="20"/>
        </w:rPr>
        <w:t>Title 21</w:t>
      </w:r>
      <w:r>
        <w:rPr>
          <w:rFonts w:ascii="Montserrat" w:hAnsi="Montserrat"/>
          <w:sz w:val="20"/>
        </w:rPr>
        <w:t>of</w:t>
      </w:r>
      <w:r>
        <w:rPr>
          <w:rFonts w:ascii="Montserrat" w:hAnsi="Montserrat"/>
          <w:sz w:val="20"/>
        </w:rPr>
        <w:t>Code</w:t>
      </w:r>
      <w:r>
        <w:rPr>
          <w:rFonts w:ascii="Montserrat" w:hAnsi="Montserrat"/>
          <w:sz w:val="20"/>
        </w:rPr>
        <w:t>of</w:t>
      </w:r>
      <w:r>
        <w:rPr>
          <w:rFonts w:ascii="Montserrat" w:hAnsi="Montserrat"/>
          <w:sz w:val="20"/>
        </w:rPr>
        <w:t>Federal</w:t>
      </w:r>
      <w:r>
        <w:rPr>
          <w:rFonts w:ascii="Montserrat" w:hAnsi="Montserrat"/>
          <w:sz w:val="20"/>
        </w:rPr>
        <w:t>Regulation</w:t>
      </w:r>
    </w:p>
    <w:p>
      <w:pPr>
        <w:pStyle w:val="Standard"/>
      </w:pPr>
      <w:r>
        <w:rPr>
          <w:rFonts w:ascii="Montserrat" w:hAnsi="Montserrat"/>
          <w:sz w:val="20"/>
        </w:rPr>
        <w:t>COMMUNICATION</w:t>
      </w:r>
      <w:r>
        <w:rPr>
          <w:rFonts w:ascii="Montserrat" w:hAnsi="Montserrat"/>
          <w:sz w:val="20"/>
        </w:rPr>
        <w:t>pharmacovigilance and active substance manufacturing regulation</w:t>
      </w:r>
    </w:p>
    <w:p/>
    <w:p>
      <w:pPr>
        <w:pStyle w:val="berschrift1"/>
      </w:pPr>
      <w:r>
        <w:rPr/>
        <w:t>Annexes</w:t>
      </w:r>
    </w:p>
    <w:p>
      <w:pPr>
        <w:pStyle w:val="Standard"/>
      </w:pPr>
      <w:r>
        <w:rPr>
          <w:rFonts w:ascii="Montserrat" w:hAnsi="Montserrat"/>
          <w:sz w:val="20"/>
        </w:rPr>
        <w:t>GMP-I_RR_URS A1</w:t>
      </w:r>
      <w:r>
        <w:rPr>
          <w:rFonts w:ascii="Montserrat" w:hAnsi="Montserrat"/>
          <w:sz w:val="20"/>
        </w:rPr>
        <w:t>GMP-</w:t>
      </w:r>
      <w:r>
        <w:rPr>
          <w:rFonts w:ascii="Montserrat" w:hAnsi="Montserrat"/>
          <w:sz w:val="20"/>
        </w:rPr>
        <w:t>Spacebook</w:t>
      </w:r>
    </w:p>
    <w:p>
      <w:pPr>
        <w:pStyle w:val="Standard"/>
      </w:pPr>
      <w:r>
        <w:rPr>
          <w:rFonts w:ascii="Montserrat" w:hAnsi="Montserrat"/>
          <w:sz w:val="20"/>
        </w:rPr>
        <w:t>GMP-I_RR_URS A2</w:t>
      </w:r>
      <w:r>
        <w:rPr>
          <w:rFonts w:ascii="Montserrat" w:hAnsi="Montserrat"/>
          <w:sz w:val="20"/>
        </w:rPr>
        <w:t>Media connections in RR</w:t>
      </w:r>
    </w:p>
    <w:p>
      <w:pPr>
        <w:pStyle w:val="Standard"/>
      </w:pPr>
      <w:r>
        <w:rPr>
          <w:rFonts w:ascii="Montserrat" w:hAnsi="Montserrat"/>
          <w:sz w:val="20"/>
        </w:rPr>
        <w:t>GMP-I_RR_URS A3</w:t>
      </w:r>
      <w:r>
        <w:rPr>
          <w:rFonts w:ascii="Montserrat" w:hAnsi="Montserrat"/>
          <w:sz w:val="20"/>
        </w:rPr>
        <w:t>Clothing concept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